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generate_doc.py</w:t>
      </w:r>
    </w:p>
    <w:p>
      <w:pPr/>
      <w:r>
        <w:t>from docx import Document</w:t>
        <w:br/>
        <w:t>import os</w:t>
        <w:br/>
        <w:br/>
        <w:t># Create a new Word document</w:t>
        <w:br/>
        <w:t>doc = Document()</w:t>
        <w:br/>
        <w:br/>
        <w:t># Path to your project folder</w:t>
        <w:br/>
        <w:t>project_path = r'C:\Users\gopin\Documents\test_one\NeuroTrain'  # Change this if needed</w:t>
        <w:br/>
        <w:br/>
        <w:t># Loop through all files in the project folder</w:t>
        <w:br/>
        <w:t>for filename in os.listdir(project_path):</w:t>
        <w:br/>
        <w:t xml:space="preserve">    filepath = os.path.join(project_path, filename)</w:t>
        <w:br/>
        <w:t xml:space="preserve">    </w:t>
        <w:br/>
        <w:t xml:space="preserve">    # Check if it's a file (not a directory)</w:t>
        <w:br/>
        <w:t xml:space="preserve">    if os.path.isfile(filepath):</w:t>
        <w:br/>
        <w:t xml:space="preserve">        # Add the filename as a heading</w:t>
        <w:br/>
        <w:t xml:space="preserve">        doc.add_heading(filename, level=1)</w:t>
        <w:br/>
        <w:t xml:space="preserve">        </w:t>
        <w:br/>
        <w:t xml:space="preserve">        # Try to read the file content as text</w:t>
        <w:br/>
        <w:t xml:space="preserve">        try:</w:t>
        <w:br/>
        <w:t xml:space="preserve">            with open(filepath, 'r', encoding='utf-8') as file:</w:t>
        <w:br/>
        <w:t xml:space="preserve">                code_content = file.read()</w:t>
        <w:br/>
        <w:t xml:space="preserve">            # Add the code content in a monospaced style (best effort)</w:t>
        <w:br/>
        <w:t xml:space="preserve">            doc.add_paragraph(code_content, style='Normal')</w:t>
        <w:br/>
        <w:t xml:space="preserve">            # Add a space between files</w:t>
        <w:br/>
        <w:t xml:space="preserve">            doc.add_paragraph()</w:t>
        <w:br/>
        <w:t xml:space="preserve">        except:</w:t>
        <w:br/>
        <w:t xml:space="preserve">            # If the file can't be read (e.g., it's a binary file), skip it</w:t>
        <w:br/>
        <w:t xml:space="preserve">            doc.add_paragraph("(Binary file - content not displayed)")</w:t>
        <w:br/>
        <w:t xml:space="preserve">            doc.add_paragraph()</w:t>
        <w:br/>
        <w:br/>
        <w:t># Save the document</w:t>
        <w:br/>
        <w:t>doc.save('Project_Documentation.docx')</w:t>
        <w:br/>
        <w:t>print("Word document created successfully!")</w:t>
      </w:r>
    </w:p>
    <w:p/>
    <w:p>
      <w:pPr>
        <w:pStyle w:val="Heading1"/>
      </w:pPr>
      <w:r>
        <w:t>package-lock.json</w:t>
      </w:r>
    </w:p>
    <w:p>
      <w:pPr/>
      <w:r>
        <w:t>{</w:t>
        <w:br/>
        <w:t xml:space="preserve">  "name": "neurotrain_1",</w:t>
        <w:br/>
        <w:t xml:space="preserve">  "version": "1.0.0",</w:t>
        <w:br/>
        <w:t xml:space="preserve">  "lockfileVersion": 3,</w:t>
        <w:br/>
        <w:t xml:space="preserve">  "requires": true,</w:t>
        <w:br/>
        <w:t xml:space="preserve">  "packages": {</w:t>
        <w:br/>
        <w:t xml:space="preserve">    "": {</w:t>
        <w:br/>
        <w:t xml:space="preserve">      "name": "neurotrain_1",</w:t>
        <w:br/>
        <w:t xml:space="preserve">      "version": "1.0.0",</w:t>
        <w:br/>
        <w:t xml:space="preserve">      "license": "ISC",</w:t>
        <w:br/>
        <w:t xml:space="preserve">      "devDependencies": {</w:t>
        <w:br/>
        <w:t xml:space="preserve">        "electron": "^37.2.5"</w:t>
        <w:br/>
        <w:t xml:space="preserve">      }</w:t>
        <w:br/>
        <w:t xml:space="preserve">    },</w:t>
        <w:br/>
        <w:t xml:space="preserve">    "node_modules/@electron/get": {</w:t>
        <w:br/>
        <w:t xml:space="preserve">      "version": "2.0.3",</w:t>
        <w:br/>
        <w:t xml:space="preserve">      "resolved": "https://registry.npmjs.org/@electron/get/-/get-2.0.3.tgz",</w:t>
        <w:br/>
        <w:t xml:space="preserve">      "integrity": "sha512-Qkzpg2s9GnVV2I2BjRksUi43U5e6+zaQMcjoJy0C+C5oxaKl+fmckGDQFtRpZpZV0NQekuZZ+tGz7EA9TVnQtQ==",</w:t>
        <w:br/>
        <w:t xml:space="preserve">      "dev": true,</w:t>
        <w:br/>
        <w:t xml:space="preserve">      "license": "MIT",</w:t>
        <w:br/>
        <w:t xml:space="preserve">      "dependencies": {</w:t>
        <w:br/>
        <w:t xml:space="preserve">        "debug": "^4.1.1",</w:t>
        <w:br/>
        <w:t xml:space="preserve">        "env-paths": "^2.2.0",</w:t>
        <w:br/>
        <w:t xml:space="preserve">        "fs-extra": "^8.1.0",</w:t>
        <w:br/>
        <w:t xml:space="preserve">        "got": "^11.8.5",</w:t>
        <w:br/>
        <w:t xml:space="preserve">        "progress": "^2.0.3",</w:t>
        <w:br/>
        <w:t xml:space="preserve">        "semver": "^6.2.0",</w:t>
        <w:br/>
        <w:t xml:space="preserve">        "sumchecker": "^3.0.1"</w:t>
        <w:br/>
        <w:t xml:space="preserve">      },</w:t>
        <w:br/>
        <w:t xml:space="preserve">      "engines": {</w:t>
        <w:br/>
        <w:t xml:space="preserve">        "node": "&gt;=12"</w:t>
        <w:br/>
        <w:t xml:space="preserve">      },</w:t>
        <w:br/>
        <w:t xml:space="preserve">      "optionalDependencies": {</w:t>
        <w:br/>
        <w:t xml:space="preserve">        "global-agent": "^3.0.0"</w:t>
        <w:br/>
        <w:t xml:space="preserve">      }</w:t>
        <w:br/>
        <w:t xml:space="preserve">    },</w:t>
        <w:br/>
        <w:t xml:space="preserve">    "node_modules/@sindresorhus/is": {</w:t>
        <w:br/>
        <w:t xml:space="preserve">      "version": "4.6.0",</w:t>
        <w:br/>
        <w:t xml:space="preserve">      "resolved": "https://registry.npmjs.org/@sindresorhus/is/-/is-4.6.0.tgz",</w:t>
        <w:br/>
        <w:t xml:space="preserve">      "integrity": "sha512-t09vSN3MdfsyCHoFcTRCH/iUtG7OJ0CsjzB8cjAmKc/va/kIgeDI/TxsigdncE/4be734m0cvIYwNaV4i2XqAw==",</w:t>
        <w:br/>
        <w:t xml:space="preserve">      "dev": true,</w:t>
        <w:br/>
        <w:t xml:space="preserve">      "license": "MIT",</w:t>
        <w:br/>
        <w:t xml:space="preserve">      "engines": {</w:t>
        <w:br/>
        <w:t xml:space="preserve">        "node": "&gt;=10"</w:t>
        <w:br/>
        <w:t xml:space="preserve">      },</w:t>
        <w:br/>
        <w:t xml:space="preserve">      "funding": {</w:t>
        <w:br/>
        <w:t xml:space="preserve">        "url": "https://github.com/sindresorhus/is?sponsor=1"</w:t>
        <w:br/>
        <w:t xml:space="preserve">      }</w:t>
        <w:br/>
        <w:t xml:space="preserve">    },</w:t>
        <w:br/>
        <w:t xml:space="preserve">    "node_modules/@szmarczak/http-timer": {</w:t>
        <w:br/>
        <w:t xml:space="preserve">      "version": "4.0.6",</w:t>
        <w:br/>
        <w:t xml:space="preserve">      "resolved": "https://registry.npmjs.org/@szmarczak/http-timer/-/http-timer-4.0.6.tgz",</w:t>
        <w:br/>
        <w:t xml:space="preserve">      "integrity": "sha512-4BAffykYOgO+5nzBWYwE3W90sBgLJoUPRWWcL8wlyiM8IB8ipJz3UMJ9KXQd1RKQXpKp8Tutn80HZtWsu2u76w==",</w:t>
        <w:br/>
        <w:t xml:space="preserve">      "dev": true,</w:t>
        <w:br/>
        <w:t xml:space="preserve">      "license": "MIT",</w:t>
        <w:br/>
        <w:t xml:space="preserve">      "dependencies": {</w:t>
        <w:br/>
        <w:t xml:space="preserve">        "defer-to-connect": "^2.0.0"</w:t>
        <w:br/>
        <w:t xml:space="preserve">      },</w:t>
        <w:br/>
        <w:t xml:space="preserve">      "engines": {</w:t>
        <w:br/>
        <w:t xml:space="preserve">        "node": "&gt;=10"</w:t>
        <w:br/>
        <w:t xml:space="preserve">      }</w:t>
        <w:br/>
        <w:t xml:space="preserve">    },</w:t>
        <w:br/>
        <w:t xml:space="preserve">    "node_modules/@types/cacheable-request": {</w:t>
        <w:br/>
        <w:t xml:space="preserve">      "version": "6.0.3",</w:t>
        <w:br/>
        <w:t xml:space="preserve">      "resolved": "https://registry.npmjs.org/@types/cacheable-request/-/cacheable-request-6.0.3.tgz",</w:t>
        <w:br/>
        <w:t xml:space="preserve">      "integrity": "sha512-IQ3EbTzGxIigb1I3qPZc1rWJnH0BmSKv5QYTalEwweFvyBDLSAe24zP0le/hyi7ecGfZVlIVAg4BZqb8WBwKqw==",</w:t>
        <w:br/>
        <w:t xml:space="preserve">      "dev": true,</w:t>
        <w:br/>
        <w:t xml:space="preserve">      "license": "MIT",</w:t>
        <w:br/>
        <w:t xml:space="preserve">      "dependencies": {</w:t>
        <w:br/>
        <w:t xml:space="preserve">        "@types/http-cache-semantics": "*",</w:t>
        <w:br/>
        <w:t xml:space="preserve">        "@types/keyv": "^3.1.4",</w:t>
        <w:br/>
        <w:t xml:space="preserve">        "@types/node": "*",</w:t>
        <w:br/>
        <w:t xml:space="preserve">        "@types/responselike": "^1.0.0"</w:t>
        <w:br/>
        <w:t xml:space="preserve">      }</w:t>
        <w:br/>
        <w:t xml:space="preserve">    },</w:t>
        <w:br/>
        <w:t xml:space="preserve">    "node_modules/@types/http-cache-semantics": {</w:t>
        <w:br/>
        <w:t xml:space="preserve">      "version": "4.0.4",</w:t>
        <w:br/>
        <w:t xml:space="preserve">      "resolved": "https://registry.npmjs.org/@types/http-cache-semantics/-/http-cache-semantics-4.0.4.tgz",</w:t>
        <w:br/>
        <w:t xml:space="preserve">      "integrity": "sha512-1m0bIFVc7eJWyve9S0RnuRgcQqF/Xd5QsUZAZeQFr1Q3/p9JWoQQEqmVy+DPTNpGXwhgIetAoYF8JSc33q29QA==",</w:t>
        <w:br/>
        <w:t xml:space="preserve">      "dev": true,</w:t>
        <w:br/>
        <w:t xml:space="preserve">      "license": "MIT"</w:t>
        <w:br/>
        <w:t xml:space="preserve">    },</w:t>
        <w:br/>
        <w:t xml:space="preserve">    "node_modules/@types/keyv": {</w:t>
        <w:br/>
        <w:t xml:space="preserve">      "version": "3.1.4",</w:t>
        <w:br/>
        <w:t xml:space="preserve">      "resolved": "https://registry.npmjs.org/@types/keyv/-/keyv-3.1.4.tgz",</w:t>
        <w:br/>
        <w:t xml:space="preserve">      "integrity": "sha512-BQ5aZNSCpj7D6K2ksrRCTmKRLEpnPvWDiLPfoGyhZ++8YtiK9d/3DBKPJgry359X/P1PfruyYwvnvwFjuEiEIg==",</w:t>
        <w:br/>
        <w:t xml:space="preserve">      "dev": true,</w:t>
        <w:br/>
        <w:t xml:space="preserve">      "license": "MIT",</w:t>
        <w:br/>
        <w:t xml:space="preserve">      "dependencies": {</w:t>
        <w:br/>
        <w:t xml:space="preserve">        "@types/node": "*"</w:t>
        <w:br/>
        <w:t xml:space="preserve">      }</w:t>
        <w:br/>
        <w:t xml:space="preserve">    },</w:t>
        <w:br/>
        <w:t xml:space="preserve">    "node_modules/@types/node": {</w:t>
        <w:br/>
        <w:t xml:space="preserve">      "version": "22.17.0",</w:t>
        <w:br/>
        <w:t xml:space="preserve">      "resolved": "https://registry.npmjs.org/@types/node/-/node-22.17.0.tgz",</w:t>
        <w:br/>
        <w:t xml:space="preserve">      "integrity": "sha512-bbAKTCqX5aNVryi7qXVMi+OkB3w/OyblodicMbvE38blyAz7GxXf6XYhklokijuPwwVg9sDLKRxt0ZHXQwZVfQ==",</w:t>
        <w:br/>
        <w:t xml:space="preserve">      "dev": true,</w:t>
        <w:br/>
        <w:t xml:space="preserve">      "license": "MIT",</w:t>
        <w:br/>
        <w:t xml:space="preserve">      "dependencies": {</w:t>
        <w:br/>
        <w:t xml:space="preserve">        "undici-types": "~6.21.0"</w:t>
        <w:br/>
        <w:t xml:space="preserve">      }</w:t>
        <w:br/>
        <w:t xml:space="preserve">    },</w:t>
        <w:br/>
        <w:t xml:space="preserve">    "node_modules/@types/responselike": {</w:t>
        <w:br/>
        <w:t xml:space="preserve">      "version": "1.0.3",</w:t>
        <w:br/>
        <w:t xml:space="preserve">      "resolved": "https://registry.npmjs.org/@types/responselike/-/responselike-1.0.3.tgz",</w:t>
        <w:br/>
        <w:t xml:space="preserve">      "integrity": "sha512-H/+L+UkTV33uf49PH5pCAUBVPNj2nDBXTN+qS1dOwyyg24l3CcicicCA7ca+HMvJBZcFgl5r8e+RR6elsb4Lyw==",</w:t>
        <w:br/>
        <w:t xml:space="preserve">      "dev": true,</w:t>
        <w:br/>
        <w:t xml:space="preserve">      "license": "MIT",</w:t>
        <w:br/>
        <w:t xml:space="preserve">      "dependencies": {</w:t>
        <w:br/>
        <w:t xml:space="preserve">        "@types/node": "*"</w:t>
        <w:br/>
        <w:t xml:space="preserve">      }</w:t>
        <w:br/>
        <w:t xml:space="preserve">    },</w:t>
        <w:br/>
        <w:t xml:space="preserve">    "node_modules/@types/yauzl": {</w:t>
        <w:br/>
        <w:t xml:space="preserve">      "version": "2.10.3",</w:t>
        <w:br/>
        <w:t xml:space="preserve">      "resolved": "https://registry.npmjs.org/@types/yauzl/-/yauzl-2.10.3.tgz",</w:t>
        <w:br/>
        <w:t xml:space="preserve">      "integrity": "sha512-oJoftv0LSuaDZE3Le4DbKX+KS9G36NzOeSap90UIK0yMA/NhKJhqlSGtNDORNRaIbQfzjXDrQa0ytJ6mNRGz/Q==",</w:t>
        <w:br/>
        <w:t xml:space="preserve">      "dev": true,</w:t>
        <w:br/>
        <w:t xml:space="preserve">      "license": "MIT",</w:t>
        <w:br/>
        <w:t xml:space="preserve">      "optional": true,</w:t>
        <w:br/>
        <w:t xml:space="preserve">      "dependencies": {</w:t>
        <w:br/>
        <w:t xml:space="preserve">        "@types/node": "*"</w:t>
        <w:br/>
        <w:t xml:space="preserve">      }</w:t>
        <w:br/>
        <w:t xml:space="preserve">    },</w:t>
        <w:br/>
        <w:t xml:space="preserve">    "node_modules/boolean": {</w:t>
        <w:br/>
        <w:t xml:space="preserve">      "version": "3.2.0",</w:t>
        <w:br/>
        <w:t xml:space="preserve">      "resolved": "https://registry.npmjs.org/boolean/-/boolean-3.2.0.tgz",</w:t>
        <w:br/>
        <w:t xml:space="preserve">      "integrity": "sha512-d0II/GO9uf9lfUHH2BQsjxzRJZBdsjgsBiW4BvhWk/3qoKwQFjIDVN19PfX8F2D/r9PCMTtLWjYVCFrpeYUzsw==",</w:t>
        <w:br/>
        <w:t xml:space="preserve">      "deprecated": "Package no longer supported. Contact Support at https://www.npmjs.com/support for more info.",</w:t>
        <w:br/>
        <w:t xml:space="preserve">      "dev": true,</w:t>
        <w:br/>
        <w:t xml:space="preserve">      "license": "MIT",</w:t>
        <w:br/>
        <w:t xml:space="preserve">      "optional": true</w:t>
        <w:br/>
        <w:t xml:space="preserve">    },</w:t>
        <w:br/>
        <w:t xml:space="preserve">    "node_modules/buffer-crc32": {</w:t>
        <w:br/>
        <w:t xml:space="preserve">      "version": "0.2.13",</w:t>
        <w:br/>
        <w:t xml:space="preserve">      "resolved": "https://registry.npmjs.org/buffer-crc32/-/buffer-crc32-0.2.13.tgz",</w:t>
        <w:br/>
        <w:t xml:space="preserve">      "integrity": "sha512-VO9Ht/+p3SN7SKWqcrgEzjGbRSJYTx+Q1pTQC0wrWqHx0vpJraQ6GtHx8tvcg1rlK1byhU5gccxgOgj7B0TDkQ==",</w:t>
        <w:br/>
        <w:t xml:space="preserve">      "dev": true,</w:t>
        <w:br/>
        <w:t xml:space="preserve">      "license": "MIT",</w:t>
        <w:br/>
        <w:t xml:space="preserve">      "engines": {</w:t>
        <w:br/>
        <w:t xml:space="preserve">        "node": "*"</w:t>
        <w:br/>
        <w:t xml:space="preserve">      }</w:t>
        <w:br/>
        <w:t xml:space="preserve">    },</w:t>
        <w:br/>
        <w:t xml:space="preserve">    "node_modules/cacheable-lookup": {</w:t>
        <w:br/>
        <w:t xml:space="preserve">      "version": "5.0.4",</w:t>
        <w:br/>
        <w:t xml:space="preserve">      "resolved": "https://registry.npmjs.org/cacheable-lookup/-/cacheable-lookup-5.0.4.tgz",</w:t>
        <w:br/>
        <w:t xml:space="preserve">      "integrity": "sha512-2/kNscPhpcxrOigMZzbiWF7dz8ilhb/nIHU3EyZiXWXpeq/au8qJ8VhdftMkty3n7Gj6HIGalQG8oiBNB3AJgA==",</w:t>
        <w:br/>
        <w:t xml:space="preserve">      "dev": true,</w:t>
        <w:br/>
        <w:t xml:space="preserve">      "license": "MIT",</w:t>
        <w:br/>
        <w:t xml:space="preserve">      "engines": {</w:t>
        <w:br/>
        <w:t xml:space="preserve">        "node": "&gt;=10.6.0"</w:t>
        <w:br/>
        <w:t xml:space="preserve">      }</w:t>
        <w:br/>
        <w:t xml:space="preserve">    },</w:t>
        <w:br/>
        <w:t xml:space="preserve">    "node_modules/cacheable-request": {</w:t>
        <w:br/>
        <w:t xml:space="preserve">      "version": "7.0.4",</w:t>
        <w:br/>
        <w:t xml:space="preserve">      "resolved": "https://registry.npmjs.org/cacheable-request/-/cacheable-request-7.0.4.tgz",</w:t>
        <w:br/>
        <w:t xml:space="preserve">      "integrity": "sha512-v+p6ongsrp0yTGbJXjgxPow2+DL93DASP4kXCDKb8/bwRtt9OEF3whggkkDkGNzgcWy2XaF4a8nZglC7uElscg==",</w:t>
        <w:br/>
        <w:t xml:space="preserve">      "dev": true,</w:t>
        <w:br/>
        <w:t xml:space="preserve">      "license": "MIT",</w:t>
        <w:br/>
        <w:t xml:space="preserve">      "dependencies": {</w:t>
        <w:br/>
        <w:t xml:space="preserve">        "clone-response": "^1.0.2",</w:t>
        <w:br/>
        <w:t xml:space="preserve">        "get-stream": "^5.1.0",</w:t>
        <w:br/>
        <w:t xml:space="preserve">        "http-cache-semantics": "^4.0.0",</w:t>
        <w:br/>
        <w:t xml:space="preserve">        "keyv": "^4.0.0",</w:t>
        <w:br/>
        <w:t xml:space="preserve">        "lowercase-keys": "^2.0.0",</w:t>
        <w:br/>
        <w:t xml:space="preserve">        "normalize-url": "^6.0.1",</w:t>
        <w:br/>
        <w:t xml:space="preserve">        "responselike": "^2.0.0"</w:t>
        <w:br/>
        <w:t xml:space="preserve">      },</w:t>
        <w:br/>
        <w:t xml:space="preserve">      "engines": {</w:t>
        <w:br/>
        <w:t xml:space="preserve">        "node": "&gt;=8"</w:t>
        <w:br/>
        <w:t xml:space="preserve">      }</w:t>
        <w:br/>
        <w:t xml:space="preserve">    },</w:t>
        <w:br/>
        <w:t xml:space="preserve">    "node_modules/clone-response": {</w:t>
        <w:br/>
        <w:t xml:space="preserve">      "version": "1.0.3",</w:t>
        <w:br/>
        <w:t xml:space="preserve">      "resolved": "https://registry.npmjs.org/clone-response/-/clone-response-1.0.3.tgz",</w:t>
        <w:br/>
        <w:t xml:space="preserve">      "integrity": "sha512-ROoL94jJH2dUVML2Y/5PEDNaSHgeOdSDicUyS7izcF63G6sTc/FTjLub4b8Il9S8S0beOfYt0TaA5qvFK+w0wA==",</w:t>
        <w:br/>
        <w:t xml:space="preserve">      "dev": true,</w:t>
        <w:br/>
        <w:t xml:space="preserve">      "license": "MIT",</w:t>
        <w:br/>
        <w:t xml:space="preserve">      "dependencies": {</w:t>
        <w:br/>
        <w:t xml:space="preserve">        "mimic-response": "^1.0.0"</w:t>
        <w:br/>
        <w:t xml:space="preserve">      },</w:t>
        <w:br/>
        <w:t xml:space="preserve">      "funding": {</w:t>
        <w:br/>
        <w:t xml:space="preserve">        "url": "https://github.com/sponsors/sindresorhus"</w:t>
        <w:br/>
        <w:t xml:space="preserve">      }</w:t>
        <w:br/>
        <w:t xml:space="preserve">    },</w:t>
        <w:br/>
        <w:t xml:space="preserve">    "node_modules/debug": {</w:t>
        <w:br/>
        <w:t xml:space="preserve">      "version": "4.4.1",</w:t>
        <w:br/>
        <w:t xml:space="preserve">      "resolved": "https://registry.npmjs.org/debug/-/debug-4.4.1.tgz",</w:t>
        <w:br/>
        <w:t xml:space="preserve">      "integrity": "sha512-KcKCqiftBJcZr++7ykoDIEwSa3XWowTfNPo92BYxjXiyYEVrUQh2aLyhxBCwww+heortUFxEJYcRzosstTEBYQ==",</w:t>
        <w:br/>
        <w:t xml:space="preserve">      "dev": true,</w:t>
        <w:br/>
        <w:t xml:space="preserve">      "license": "MIT",</w:t>
        <w:br/>
        <w:t xml:space="preserve">      "dependencies": {</w:t>
        <w:br/>
        <w:t xml:space="preserve">        "ms": "^2.1.3"</w:t>
        <w:br/>
        <w:t xml:space="preserve">      },</w:t>
        <w:br/>
        <w:t xml:space="preserve">      "engines": {</w:t>
        <w:br/>
        <w:t xml:space="preserve">        "node": "&gt;=6.0"</w:t>
        <w:br/>
        <w:t xml:space="preserve">      },</w:t>
        <w:br/>
        <w:t xml:space="preserve">      "peerDependenciesMeta": {</w:t>
        <w:br/>
        <w:t xml:space="preserve">        "supports-color": {</w:t>
        <w:br/>
        <w:t xml:space="preserve">          "optional": true</w:t>
        <w:br/>
        <w:t xml:space="preserve">        }</w:t>
        <w:br/>
        <w:t xml:space="preserve">      }</w:t>
        <w:br/>
        <w:t xml:space="preserve">    },</w:t>
        <w:br/>
        <w:t xml:space="preserve">    "node_modules/decompress-response": {</w:t>
        <w:br/>
        <w:t xml:space="preserve">      "version": "6.0.0",</w:t>
        <w:br/>
        <w:t xml:space="preserve">      "resolved": "https://registry.npmjs.org/decompress-response/-/decompress-response-6.0.0.tgz",</w:t>
        <w:br/>
        <w:t xml:space="preserve">      "integrity": "sha512-aW35yZM6Bb/4oJlZncMH2LCoZtJXTRxES17vE3hoRiowU2kWHaJKFkSBDnDR+cm9J+9QhXmREyIfv0pji9ejCQ==",</w:t>
        <w:br/>
        <w:t xml:space="preserve">      "dev": true,</w:t>
        <w:br/>
        <w:t xml:space="preserve">      "license": "MIT",</w:t>
        <w:br/>
        <w:t xml:space="preserve">      "dependencies": {</w:t>
        <w:br/>
        <w:t xml:space="preserve">        "mimic-response": "^3.1.0"</w:t>
        <w:br/>
        <w:t xml:space="preserve">      },</w:t>
        <w:br/>
        <w:t xml:space="preserve">      "engines": {</w:t>
        <w:br/>
        <w:t xml:space="preserve">        "node": "&gt;=10"</w:t>
        <w:br/>
        <w:t xml:space="preserve">      },</w:t>
        <w:br/>
        <w:t xml:space="preserve">      "funding": {</w:t>
        <w:br/>
        <w:t xml:space="preserve">        "url": "https://github.com/sponsors/sindresorhus"</w:t>
        <w:br/>
        <w:t xml:space="preserve">      }</w:t>
        <w:br/>
        <w:t xml:space="preserve">    },</w:t>
        <w:br/>
        <w:t xml:space="preserve">    "node_modules/decompress-response/node_modules/mimic-response": {</w:t>
        <w:br/>
        <w:t xml:space="preserve">      "version": "3.1.0",</w:t>
        <w:br/>
        <w:t xml:space="preserve">      "resolved": "https://registry.npmjs.org/mimic-response/-/mimic-response-3.1.0.tgz",</w:t>
        <w:br/>
        <w:t xml:space="preserve">      "integrity": "sha512-z0yWI+4FDrrweS8Zmt4Ej5HdJmky15+L2e6Wgn3+iK5fWzb6T3fhNFq2+MeTRb064c6Wr4N/wv0DzQTjNzHNGQ==",</w:t>
        <w:br/>
        <w:t xml:space="preserve">      "dev": true,</w:t>
        <w:br/>
        <w:t xml:space="preserve">      "license": "MIT",</w:t>
        <w:br/>
        <w:t xml:space="preserve">      "engines": {</w:t>
        <w:br/>
        <w:t xml:space="preserve">        "node": "&gt;=10"</w:t>
        <w:br/>
        <w:t xml:space="preserve">      },</w:t>
        <w:br/>
        <w:t xml:space="preserve">      "funding": {</w:t>
        <w:br/>
        <w:t xml:space="preserve">        "url": "https://github.com/sponsors/sindresorhus"</w:t>
        <w:br/>
        <w:t xml:space="preserve">      }</w:t>
        <w:br/>
        <w:t xml:space="preserve">    },</w:t>
        <w:br/>
        <w:t xml:space="preserve">    "node_modules/defer-to-connect": {</w:t>
        <w:br/>
        <w:t xml:space="preserve">      "version": "2.0.1",</w:t>
        <w:br/>
        <w:t xml:space="preserve">      "resolved": "https://registry.npmjs.org/defer-to-connect/-/defer-to-connect-2.0.1.tgz",</w:t>
        <w:br/>
        <w:t xml:space="preserve">      "integrity": "sha512-4tvttepXG1VaYGrRibk5EwJd1t4udunSOVMdLSAL6mId1ix438oPwPZMALY41FCijukO1L0twNcGsdzS7dHgDg==",</w:t>
        <w:br/>
        <w:t xml:space="preserve">      "dev": true,</w:t>
        <w:br/>
        <w:t xml:space="preserve">      "license": "MIT",</w:t>
        <w:br/>
        <w:t xml:space="preserve">      "engines": {</w:t>
        <w:br/>
        <w:t xml:space="preserve">        "node": "&gt;=10"</w:t>
        <w:br/>
        <w:t xml:space="preserve">      }</w:t>
        <w:br/>
        <w:t xml:space="preserve">    },</w:t>
        <w:br/>
        <w:t xml:space="preserve">    "node_modules/define-data-property": {</w:t>
        <w:br/>
        <w:t xml:space="preserve">      "version": "1.1.4",</w:t>
        <w:br/>
        <w:t xml:space="preserve">      "resolved": "https://registry.npmjs.org/define-data-property/-/define-data-property-1.1.4.tgz",</w:t>
        <w:br/>
        <w:t xml:space="preserve">      "integrity": "sha512-rBMvIzlpA8v6E+SJZoo++HAYqsLrkg7MSfIinMPFhmkorw7X+dOXVJQs+QT69zGkzMyfDnIMN2Wid1+NbL3T+A==",</w:t>
        <w:br/>
        <w:t xml:space="preserve">      "dev": true,</w:t>
        <w:br/>
        <w:t xml:space="preserve">      "license": "MIT",</w:t>
        <w:br/>
        <w:t xml:space="preserve">      "optional": true,</w:t>
        <w:br/>
        <w:t xml:space="preserve">      "dependencies": {</w:t>
        <w:br/>
        <w:t xml:space="preserve">        "es-define-property": "^1.0.0",</w:t>
        <w:br/>
        <w:t xml:space="preserve">        "es-errors": "^1.3.0",</w:t>
        <w:br/>
        <w:t xml:space="preserve">        "gopd": "^1.0.1"</w:t>
        <w:br/>
        <w:t xml:space="preserve">      },</w:t>
        <w:br/>
        <w:t xml:space="preserve">      "engines": {</w:t>
        <w:br/>
        <w:t xml:space="preserve">        "node": "&gt;= 0.4"</w:t>
        <w:br/>
        <w:t xml:space="preserve">      },</w:t>
        <w:br/>
        <w:t xml:space="preserve">      "funding": {</w:t>
        <w:br/>
        <w:t xml:space="preserve">        "url": "https://github.com/sponsors/ljharb"</w:t>
        <w:br/>
        <w:t xml:space="preserve">      }</w:t>
        <w:br/>
        <w:t xml:space="preserve">    },</w:t>
        <w:br/>
        <w:t xml:space="preserve">    "node_modules/define-properties": {</w:t>
        <w:br/>
        <w:t xml:space="preserve">      "version": "1.2.1",</w:t>
        <w:br/>
        <w:t xml:space="preserve">      "resolved": "https://registry.npmjs.org/define-properties/-/define-properties-1.2.1.tgz",</w:t>
        <w:br/>
        <w:t xml:space="preserve">      "integrity": "sha512-8QmQKqEASLd5nx0U1B1okLElbUuuttJ/AnYmRXbbbGDWh6uS208EjD4Xqq/I9wK7u0v6O08XhTWnt5XtEbR6Dg==",</w:t>
        <w:br/>
        <w:t xml:space="preserve">      "dev": true,</w:t>
        <w:br/>
        <w:t xml:space="preserve">      "license": "MIT",</w:t>
        <w:br/>
        <w:t xml:space="preserve">      "optional": true,</w:t>
        <w:br/>
        <w:t xml:space="preserve">      "dependencies": {</w:t>
        <w:br/>
        <w:t xml:space="preserve">        "define-data-property": "^1.0.1",</w:t>
        <w:br/>
        <w:t xml:space="preserve">        "has-property-descriptors": "^1.0.0",</w:t>
        <w:br/>
        <w:t xml:space="preserve">        "object-keys": "^1.1.1"</w:t>
        <w:br/>
        <w:t xml:space="preserve">      },</w:t>
        <w:br/>
        <w:t xml:space="preserve">      "engines": {</w:t>
        <w:br/>
        <w:t xml:space="preserve">        "node": "&gt;= 0.4"</w:t>
        <w:br/>
        <w:t xml:space="preserve">      },</w:t>
        <w:br/>
        <w:t xml:space="preserve">      "funding": {</w:t>
        <w:br/>
        <w:t xml:space="preserve">        "url": "https://github.com/sponsors/ljharb"</w:t>
        <w:br/>
        <w:t xml:space="preserve">      }</w:t>
        <w:br/>
        <w:t xml:space="preserve">    },</w:t>
        <w:br/>
        <w:t xml:space="preserve">    "node_modules/detect-node": {</w:t>
        <w:br/>
        <w:t xml:space="preserve">      "version": "2.1.0",</w:t>
        <w:br/>
        <w:t xml:space="preserve">      "resolved": "https://registry.npmjs.org/detect-node/-/detect-node-2.1.0.tgz",</w:t>
        <w:br/>
        <w:t xml:space="preserve">      "integrity": "sha512-T0NIuQpnTvFDATNuHN5roPwSBG83rFsuO+MXXH9/3N1eFbn4wcPjttvjMLEPWJ0RGUYgQE7cGgS3tNxbqCGM7g==",</w:t>
        <w:br/>
        <w:t xml:space="preserve">      "dev": true,</w:t>
        <w:br/>
        <w:t xml:space="preserve">      "license": "MIT",</w:t>
        <w:br/>
        <w:t xml:space="preserve">      "optional": true</w:t>
        <w:br/>
        <w:t xml:space="preserve">    },</w:t>
        <w:br/>
        <w:t xml:space="preserve">    "node_modules/electron": {</w:t>
        <w:br/>
        <w:t xml:space="preserve">      "version": "37.2.5",</w:t>
        <w:br/>
        <w:t xml:space="preserve">      "resolved": "https://registry.npmjs.org/electron/-/electron-37.2.5.tgz",</w:t>
        <w:br/>
        <w:t xml:space="preserve">      "integrity": "sha512-719ZqEp43rj6xDJMICm4CIXl8keFFgvVNO9Ix6OtjNjrh9HtYlP/1WiYeRohnXj06aLyGx5NCzrHbG7j3BxO9w==",</w:t>
        <w:br/>
        <w:t xml:space="preserve">      "dev": true,</w:t>
        <w:br/>
        <w:t xml:space="preserve">      "hasInstallScript": true,</w:t>
        <w:br/>
        <w:t xml:space="preserve">      "license": "MIT",</w:t>
        <w:br/>
        <w:t xml:space="preserve">      "dependencies": {</w:t>
        <w:br/>
        <w:t xml:space="preserve">        "@electron/get": "^2.0.0",</w:t>
        <w:br/>
        <w:t xml:space="preserve">        "@types/node": "^22.7.7",</w:t>
        <w:br/>
        <w:t xml:space="preserve">        "extract-zip": "^2.0.1"</w:t>
        <w:br/>
        <w:t xml:space="preserve">      },</w:t>
        <w:br/>
        <w:t xml:space="preserve">      "bin": {</w:t>
        <w:br/>
        <w:t xml:space="preserve">        "electron": "cli.js"</w:t>
        <w:br/>
        <w:t xml:space="preserve">      },</w:t>
        <w:br/>
        <w:t xml:space="preserve">      "engines": {</w:t>
        <w:br/>
        <w:t xml:space="preserve">        "node": "&gt;= 12.20.55"</w:t>
        <w:br/>
        <w:t xml:space="preserve">      }</w:t>
        <w:br/>
        <w:t xml:space="preserve">    },</w:t>
        <w:br/>
        <w:t xml:space="preserve">    "node_modules/end-of-stream": {</w:t>
        <w:br/>
        <w:t xml:space="preserve">      "version": "1.4.5",</w:t>
        <w:br/>
        <w:t xml:space="preserve">      "resolved": "https://registry.npmjs.org/end-of-stream/-/end-of-stream-1.4.5.tgz",</w:t>
        <w:br/>
        <w:t xml:space="preserve">      "integrity": "sha512-ooEGc6HP26xXq/N+GCGOT0JKCLDGrq2bQUZrQ7gyrJiZANJ/8YDTxTpQBXGMn+WbIQXNVpyWymm7KYVICQnyOg==",</w:t>
        <w:br/>
        <w:t xml:space="preserve">      "dev": true,</w:t>
        <w:br/>
        <w:t xml:space="preserve">      "license": "MIT",</w:t>
        <w:br/>
        <w:t xml:space="preserve">      "dependencies": {</w:t>
        <w:br/>
        <w:t xml:space="preserve">        "once": "^1.4.0"</w:t>
        <w:br/>
        <w:t xml:space="preserve">      }</w:t>
        <w:br/>
        <w:t xml:space="preserve">    },</w:t>
        <w:br/>
        <w:t xml:space="preserve">    "node_modules/env-paths": {</w:t>
        <w:br/>
        <w:t xml:space="preserve">      "version": "2.2.1",</w:t>
        <w:br/>
        <w:t xml:space="preserve">      "resolved": "https://registry.npmjs.org/env-paths/-/env-paths-2.2.1.tgz",</w:t>
        <w:br/>
        <w:t xml:space="preserve">      "integrity": "sha512-+h1lkLKhZMTYjog1VEpJNG7NZJWcuc2DDk/qsqSTRRCOXiLjeQ1d1/udrUGhqMxUgAlwKNZ0cf2uqan5GLuS2A==",</w:t>
        <w:br/>
        <w:t xml:space="preserve">      "dev": true,</w:t>
        <w:br/>
        <w:t xml:space="preserve">      "license": "MIT",</w:t>
        <w:br/>
        <w:t xml:space="preserve">      "engines": {</w:t>
        <w:br/>
        <w:t xml:space="preserve">        "node": "&gt;=6"</w:t>
        <w:br/>
        <w:t xml:space="preserve">      }</w:t>
        <w:br/>
        <w:t xml:space="preserve">    },</w:t>
        <w:br/>
        <w:t xml:space="preserve">    "node_modules/es-define-property": {</w:t>
        <w:br/>
        <w:t xml:space="preserve">      "version": "1.0.1",</w:t>
        <w:br/>
        <w:t xml:space="preserve">      "resolved": "https://registry.npmjs.org/es-define-property/-/es-define-property-1.0.1.tgz",</w:t>
        <w:br/>
        <w:t xml:space="preserve">      "integrity": "sha512-e3nRfgfUZ4rNGL232gUgX06QNyyez04KdjFrF+LTRoOXmrOgFKDg4BCdsjW8EnT69eqdYGmRpJwiPVYNrCaW3g==",</w:t>
        <w:br/>
        <w:t xml:space="preserve">      "dev": true,</w:t>
        <w:br/>
        <w:t xml:space="preserve">      "license": "MIT",</w:t>
        <w:br/>
        <w:t xml:space="preserve">      "optional": true,</w:t>
        <w:br/>
        <w:t xml:space="preserve">      "engines": {</w:t>
        <w:br/>
        <w:t xml:space="preserve">        "node": "&gt;= 0.4"</w:t>
        <w:br/>
        <w:t xml:space="preserve">      }</w:t>
        <w:br/>
        <w:t xml:space="preserve">    },</w:t>
        <w:br/>
        <w:t xml:space="preserve">    "node_modules/es-errors": {</w:t>
        <w:br/>
        <w:t xml:space="preserve">      "version": "1.3.0",</w:t>
        <w:br/>
        <w:t xml:space="preserve">      "resolved": "https://registry.npmjs.org/es-errors/-/es-errors-1.3.0.tgz",</w:t>
        <w:br/>
        <w:t xml:space="preserve">      "integrity": "sha512-Zf5H2Kxt2xjTvbJvP2ZWLEICxA6j+hAmMzIlypy4xcBg1vKVnx89Wy0GbS+kf5cwCVFFzdCFh2XSCFNULS6csw==",</w:t>
        <w:br/>
        <w:t xml:space="preserve">      "dev": true,</w:t>
        <w:br/>
        <w:t xml:space="preserve">      "license": "MIT",</w:t>
        <w:br/>
        <w:t xml:space="preserve">      "optional": true,</w:t>
        <w:br/>
        <w:t xml:space="preserve">      "engines": {</w:t>
        <w:br/>
        <w:t xml:space="preserve">        "node": "&gt;= 0.4"</w:t>
        <w:br/>
        <w:t xml:space="preserve">      }</w:t>
        <w:br/>
        <w:t xml:space="preserve">    },</w:t>
        <w:br/>
        <w:t xml:space="preserve">    "node_modules/es6-error": {</w:t>
        <w:br/>
        <w:t xml:space="preserve">      "version": "4.1.1",</w:t>
        <w:br/>
        <w:t xml:space="preserve">      "resolved": "https://registry.npmjs.org/es6-error/-/es6-error-4.1.1.tgz",</w:t>
        <w:br/>
        <w:t xml:space="preserve">      "integrity": "sha512-Um/+FxMr9CISWh0bi5Zv0iOD+4cFh5qLeks1qhAopKVAJw3drgKbKySikp7wGhDL0HPeaja0P5ULZrxLkniUVg==",</w:t>
        <w:br/>
        <w:t xml:space="preserve">      "dev": true,</w:t>
        <w:br/>
        <w:t xml:space="preserve">      "license": "MIT",</w:t>
        <w:br/>
        <w:t xml:space="preserve">      "optional": true</w:t>
        <w:br/>
        <w:t xml:space="preserve">    },</w:t>
        <w:br/>
        <w:t xml:space="preserve">    "node_modules/escape-string-regexp": {</w:t>
        <w:br/>
        <w:t xml:space="preserve">      "version": "4.0.0",</w:t>
        <w:br/>
        <w:t xml:space="preserve">      "resolved": "https://registry.npmjs.org/escape-string-regexp/-/escape-string-regexp-4.0.0.tgz",</w:t>
        <w:br/>
        <w:t xml:space="preserve">      "integrity": "sha512-TtpcNJ3XAzx3Gq8sWRzJaVajRs0uVxA2YAkdb1jm2YkPz4G6egUFAyA3n5vtEIZefPk5Wa4UXbKuS5fKkJWdgA==",</w:t>
        <w:br/>
        <w:t xml:space="preserve">      "dev": true,</w:t>
        <w:br/>
        <w:t xml:space="preserve">      "license": "MIT",</w:t>
        <w:br/>
        <w:t xml:space="preserve">      "optional": true,</w:t>
        <w:br/>
        <w:t xml:space="preserve">      "engines": {</w:t>
        <w:br/>
        <w:t xml:space="preserve">        "node": "&gt;=10"</w:t>
        <w:br/>
        <w:t xml:space="preserve">      },</w:t>
        <w:br/>
        <w:t xml:space="preserve">      "funding": {</w:t>
        <w:br/>
        <w:t xml:space="preserve">        "url": "https://github.com/sponsors/sindresorhus"</w:t>
        <w:br/>
        <w:t xml:space="preserve">      }</w:t>
        <w:br/>
        <w:t xml:space="preserve">    },</w:t>
        <w:br/>
        <w:t xml:space="preserve">    "node_modules/extract-zip": {</w:t>
        <w:br/>
        <w:t xml:space="preserve">      "version": "2.0.1",</w:t>
        <w:br/>
        <w:t xml:space="preserve">      "resolved": "https://registry.npmjs.org/extract-zip/-/extract-zip-2.0.1.tgz",</w:t>
        <w:br/>
        <w:t xml:space="preserve">      "integrity": "sha512-GDhU9ntwuKyGXdZBUgTIe+vXnWj0fppUEtMDL0+idd5Sta8TGpHssn/eusA9mrPr9qNDym6SxAYZjNvCn/9RBg==",</w:t>
        <w:br/>
        <w:t xml:space="preserve">      "dev": true,</w:t>
        <w:br/>
        <w:t xml:space="preserve">      "license": "BSD-2-Clause",</w:t>
        <w:br/>
        <w:t xml:space="preserve">      "dependencies": {</w:t>
        <w:br/>
        <w:t xml:space="preserve">        "debug": "^4.1.1",</w:t>
        <w:br/>
        <w:t xml:space="preserve">        "get-stream": "^5.1.0",</w:t>
        <w:br/>
        <w:t xml:space="preserve">        "yauzl": "^2.10.0"</w:t>
        <w:br/>
        <w:t xml:space="preserve">      },</w:t>
        <w:br/>
        <w:t xml:space="preserve">      "bin": {</w:t>
        <w:br/>
        <w:t xml:space="preserve">        "extract-zip": "cli.js"</w:t>
        <w:br/>
        <w:t xml:space="preserve">      },</w:t>
        <w:br/>
        <w:t xml:space="preserve">      "engines": {</w:t>
        <w:br/>
        <w:t xml:space="preserve">        "node": "&gt;= 10.17.0"</w:t>
        <w:br/>
        <w:t xml:space="preserve">      },</w:t>
        <w:br/>
        <w:t xml:space="preserve">      "optionalDependencies": {</w:t>
        <w:br/>
        <w:t xml:space="preserve">        "@types/yauzl": "^2.9.1"</w:t>
        <w:br/>
        <w:t xml:space="preserve">      }</w:t>
        <w:br/>
        <w:t xml:space="preserve">    },</w:t>
        <w:br/>
        <w:t xml:space="preserve">    "node_modules/fd-slicer": {</w:t>
        <w:br/>
        <w:t xml:space="preserve">      "version": "1.1.0",</w:t>
        <w:br/>
        <w:t xml:space="preserve">      "resolved": "https://registry.npmjs.org/fd-slicer/-/fd-slicer-1.1.0.tgz",</w:t>
        <w:br/>
        <w:t xml:space="preserve">      "integrity": "sha512-cE1qsB/VwyQozZ+q1dGxR8LBYNZeofhEdUNGSMbQD3Gw2lAzX9Zb3uIU6Ebc/Fmyjo9AWWfnn0AUCHqtevs/8g==",</w:t>
        <w:br/>
        <w:t xml:space="preserve">      "dev": true,</w:t>
        <w:br/>
        <w:t xml:space="preserve">      "license": "MIT",</w:t>
        <w:br/>
        <w:t xml:space="preserve">      "dependencies": {</w:t>
        <w:br/>
        <w:t xml:space="preserve">        "pend": "~1.2.0"</w:t>
        <w:br/>
        <w:t xml:space="preserve">      }</w:t>
        <w:br/>
        <w:t xml:space="preserve">    },</w:t>
        <w:br/>
        <w:t xml:space="preserve">    "node_modules/fs-extra": {</w:t>
        <w:br/>
        <w:t xml:space="preserve">      "version": "8.1.0",</w:t>
        <w:br/>
        <w:t xml:space="preserve">      "resolved": "https://registry.npmjs.org/fs-extra/-/fs-extra-8.1.0.tgz",</w:t>
        <w:br/>
        <w:t xml:space="preserve">      "integrity": "sha512-yhlQgA6mnOJUKOsRUFsgJdQCvkKhcz8tlZG5HBQfReYZy46OwLcY+Zia0mtdHsOo9y/hP+CxMN0TU9QxoOtG4g==",</w:t>
        <w:br/>
        <w:t xml:space="preserve">      "dev": true,</w:t>
        <w:br/>
        <w:t xml:space="preserve">      "license": "MIT",</w:t>
        <w:br/>
        <w:t xml:space="preserve">      "dependencies": {</w:t>
        <w:br/>
        <w:t xml:space="preserve">        "graceful-fs": "^4.2.0",</w:t>
        <w:br/>
        <w:t xml:space="preserve">        "jsonfile": "^4.0.0",</w:t>
        <w:br/>
        <w:t xml:space="preserve">        "universalify": "^0.1.0"</w:t>
        <w:br/>
        <w:t xml:space="preserve">      },</w:t>
        <w:br/>
        <w:t xml:space="preserve">      "engines": {</w:t>
        <w:br/>
        <w:t xml:space="preserve">        "node": "&gt;=6 &lt;7 || &gt;=8"</w:t>
        <w:br/>
        <w:t xml:space="preserve">      }</w:t>
        <w:br/>
        <w:t xml:space="preserve">    },</w:t>
        <w:br/>
        <w:t xml:space="preserve">    "node_modules/get-stream": {</w:t>
        <w:br/>
        <w:t xml:space="preserve">      "version": "5.2.0",</w:t>
        <w:br/>
        <w:t xml:space="preserve">      "resolved": "https://registry.npmjs.org/get-stream/-/get-stream-5.2.0.tgz",</w:t>
        <w:br/>
        <w:t xml:space="preserve">      "integrity": "sha512-nBF+F1rAZVCu/p7rjzgA+Yb4lfYXrpl7a6VmJrU8wF9I1CKvP/QwPNZHnOlwbTkY6dvtFIzFMSyQXbLoTQPRpA==",</w:t>
        <w:br/>
        <w:t xml:space="preserve">      "dev": true,</w:t>
        <w:br/>
        <w:t xml:space="preserve">      "license": "MIT",</w:t>
        <w:br/>
        <w:t xml:space="preserve">      "dependencies": {</w:t>
        <w:br/>
        <w:t xml:space="preserve">        "pump": "^3.0.0"</w:t>
        <w:br/>
        <w:t xml:space="preserve">      },</w:t>
        <w:br/>
        <w:t xml:space="preserve">      "engines": {</w:t>
        <w:br/>
        <w:t xml:space="preserve">        "node": "&gt;=8"</w:t>
        <w:br/>
        <w:t xml:space="preserve">      },</w:t>
        <w:br/>
        <w:t xml:space="preserve">      "funding": {</w:t>
        <w:br/>
        <w:t xml:space="preserve">        "url": "https://github.com/sponsors/sindresorhus"</w:t>
        <w:br/>
        <w:t xml:space="preserve">      }</w:t>
        <w:br/>
        <w:t xml:space="preserve">    },</w:t>
        <w:br/>
        <w:t xml:space="preserve">    "node_modules/global-agent": {</w:t>
        <w:br/>
        <w:t xml:space="preserve">      "version": "3.0.0",</w:t>
        <w:br/>
        <w:t xml:space="preserve">      "resolved": "https://registry.npmjs.org/global-agent/-/global-agent-3.0.0.tgz",</w:t>
        <w:br/>
        <w:t xml:space="preserve">      "integrity": "sha512-PT6XReJ+D07JvGoxQMkT6qji/jVNfX/h364XHZOWeRzy64sSFr+xJ5OX7LI3b4MPQzdL4H8Y8M0xzPpsVMwA8Q==",</w:t>
        <w:br/>
        <w:t xml:space="preserve">      "dev": true,</w:t>
        <w:br/>
        <w:t xml:space="preserve">      "license": "BSD-3-Clause",</w:t>
        <w:br/>
        <w:t xml:space="preserve">      "optional": true,</w:t>
        <w:br/>
        <w:t xml:space="preserve">      "dependencies": {</w:t>
        <w:br/>
        <w:t xml:space="preserve">        "boolean": "^3.0.1",</w:t>
        <w:br/>
        <w:t xml:space="preserve">        "es6-error": "^4.1.1",</w:t>
        <w:br/>
        <w:t xml:space="preserve">        "matcher": "^3.0.0",</w:t>
        <w:br/>
        <w:t xml:space="preserve">        "roarr": "^2.15.3",</w:t>
        <w:br/>
        <w:t xml:space="preserve">        "semver": "^7.3.2",</w:t>
        <w:br/>
        <w:t xml:space="preserve">        "serialize-error": "^7.0.1"</w:t>
        <w:br/>
        <w:t xml:space="preserve">      },</w:t>
        <w:br/>
        <w:t xml:space="preserve">      "engines": {</w:t>
        <w:br/>
        <w:t xml:space="preserve">        "node": "&gt;=10.0"</w:t>
        <w:br/>
        <w:t xml:space="preserve">      }</w:t>
        <w:br/>
        <w:t xml:space="preserve">    },</w:t>
        <w:br/>
        <w:t xml:space="preserve">    "node_modules/global-agent/node_modules/semver": {</w:t>
        <w:br/>
        <w:t xml:space="preserve">      "version": "7.7.2",</w:t>
        <w:br/>
        <w:t xml:space="preserve">      "resolved": "https://registry.npmjs.org/semver/-/semver-7.7.2.tgz",</w:t>
        <w:br/>
        <w:t xml:space="preserve">      "integrity": "sha512-RF0Fw+rO5AMf9MAyaRXI4AV0Ulj5lMHqVxxdSgiVbixSCXoEmmX/jk0CuJw4+3SqroYO9VoUh+HcuJivvtJemA==",</w:t>
        <w:br/>
        <w:t xml:space="preserve">      "dev": true,</w:t>
        <w:br/>
        <w:t xml:space="preserve">      "license": "ISC",</w:t>
        <w:br/>
        <w:t xml:space="preserve">      "optional": true,</w:t>
        <w:br/>
        <w:t xml:space="preserve">      "bin": {</w:t>
        <w:br/>
        <w:t xml:space="preserve">        "semver": "bin/semver.js"</w:t>
        <w:br/>
        <w:t xml:space="preserve">      },</w:t>
        <w:br/>
        <w:t xml:space="preserve">      "engines": {</w:t>
        <w:br/>
        <w:t xml:space="preserve">        "node": "&gt;=10"</w:t>
        <w:br/>
        <w:t xml:space="preserve">      }</w:t>
        <w:br/>
        <w:t xml:space="preserve">    },</w:t>
        <w:br/>
        <w:t xml:space="preserve">    "node_modules/globalthis": {</w:t>
        <w:br/>
        <w:t xml:space="preserve">      "version": "1.0.4",</w:t>
        <w:br/>
        <w:t xml:space="preserve">      "resolved": "https://registry.npmjs.org/globalthis/-/globalthis-1.0.4.tgz",</w:t>
        <w:br/>
        <w:t xml:space="preserve">      "integrity": "sha512-DpLKbNU4WylpxJykQujfCcwYWiV/Jhm50Goo0wrVILAv5jOr9d+H+UR3PhSCD2rCCEIg0uc+G+muBTwD54JhDQ==",</w:t>
        <w:br/>
        <w:t xml:space="preserve">      "dev": true,</w:t>
        <w:br/>
        <w:t xml:space="preserve">      "license": "MIT",</w:t>
        <w:br/>
        <w:t xml:space="preserve">      "optional": true,</w:t>
        <w:br/>
        <w:t xml:space="preserve">      "dependencies": {</w:t>
        <w:br/>
        <w:t xml:space="preserve">        "define-properties": "^1.2.1",</w:t>
        <w:br/>
        <w:t xml:space="preserve">        "gopd": "^1.0.1"</w:t>
        <w:br/>
        <w:t xml:space="preserve">      },</w:t>
        <w:br/>
        <w:t xml:space="preserve">      "engines": {</w:t>
        <w:br/>
        <w:t xml:space="preserve">        "node": "&gt;= 0.4"</w:t>
        <w:br/>
        <w:t xml:space="preserve">      },</w:t>
        <w:br/>
        <w:t xml:space="preserve">      "funding": {</w:t>
        <w:br/>
        <w:t xml:space="preserve">        "url": "https://github.com/sponsors/ljharb"</w:t>
        <w:br/>
        <w:t xml:space="preserve">      }</w:t>
        <w:br/>
        <w:t xml:space="preserve">    },</w:t>
        <w:br/>
        <w:t xml:space="preserve">    "node_modules/gopd": {</w:t>
        <w:br/>
        <w:t xml:space="preserve">      "version": "1.2.0",</w:t>
        <w:br/>
        <w:t xml:space="preserve">      "resolved": "https://registry.npmjs.org/gopd/-/gopd-1.2.0.tgz",</w:t>
        <w:br/>
        <w:t xml:space="preserve">      "integrity": "sha512-ZUKRh6/kUFoAiTAtTYPZJ3hw9wNxx+BIBOijnlG9PnrJsCcSjs1wyyD6vJpaYtgnzDrKYRSqf3OO6Rfa93xsRg==",</w:t>
        <w:br/>
        <w:t xml:space="preserve">      "dev": true,</w:t>
        <w:br/>
        <w:t xml:space="preserve">      "license": "MIT",</w:t>
        <w:br/>
        <w:t xml:space="preserve">      "optional": true,</w:t>
        <w:br/>
        <w:t xml:space="preserve">      "engines": {</w:t>
        <w:br/>
        <w:t xml:space="preserve">        "node": "&gt;= 0.4"</w:t>
        <w:br/>
        <w:t xml:space="preserve">      },</w:t>
        <w:br/>
        <w:t xml:space="preserve">      "funding": {</w:t>
        <w:br/>
        <w:t xml:space="preserve">        "url": "https://github.com/sponsors/ljharb"</w:t>
        <w:br/>
        <w:t xml:space="preserve">      }</w:t>
        <w:br/>
        <w:t xml:space="preserve">    },</w:t>
        <w:br/>
        <w:t xml:space="preserve">    "node_modules/got": {</w:t>
        <w:br/>
        <w:t xml:space="preserve">      "version": "11.8.6",</w:t>
        <w:br/>
        <w:t xml:space="preserve">      "resolved": "https://registry.npmjs.org/got/-/got-11.8.6.tgz",</w:t>
        <w:br/>
        <w:t xml:space="preserve">      "integrity": "sha512-6tfZ91bOr7bOXnK7PRDCGBLa1H4U080YHNaAQ2KsMGlLEzRbk44nsZF2E1IeRc3vtJHPVbKCYgdFbaGO2ljd8g==",</w:t>
        <w:br/>
        <w:t xml:space="preserve">      "dev": true,</w:t>
        <w:br/>
        <w:t xml:space="preserve">      "license": "MIT",</w:t>
        <w:br/>
        <w:t xml:space="preserve">      "dependencies": {</w:t>
        <w:br/>
        <w:t xml:space="preserve">        "@sindresorhus/is": "^4.0.0",</w:t>
        <w:br/>
        <w:t xml:space="preserve">        "@szmarczak/http-timer": "^4.0.5",</w:t>
        <w:br/>
        <w:t xml:space="preserve">        "@types/cacheable-request": "^6.0.1",</w:t>
        <w:br/>
        <w:t xml:space="preserve">        "@types/responselike": "^1.0.0",</w:t>
        <w:br/>
        <w:t xml:space="preserve">        "cacheable-lookup": "^5.0.3",</w:t>
        <w:br/>
        <w:t xml:space="preserve">        "cacheable-request": "^7.0.2",</w:t>
        <w:br/>
        <w:t xml:space="preserve">        "decompress-response": "^6.0.0",</w:t>
        <w:br/>
        <w:t xml:space="preserve">        "http2-wrapper": "^1.0.0-beta.5.2",</w:t>
        <w:br/>
        <w:t xml:space="preserve">        "lowercase-keys": "^2.0.0",</w:t>
        <w:br/>
        <w:t xml:space="preserve">        "p-cancelable": "^2.0.0",</w:t>
        <w:br/>
        <w:t xml:space="preserve">        "responselike": "^2.0.0"</w:t>
        <w:br/>
        <w:t xml:space="preserve">      },</w:t>
        <w:br/>
        <w:t xml:space="preserve">      "engines": {</w:t>
        <w:br/>
        <w:t xml:space="preserve">        "node": "&gt;=10.19.0"</w:t>
        <w:br/>
        <w:t xml:space="preserve">      },</w:t>
        <w:br/>
        <w:t xml:space="preserve">      "funding": {</w:t>
        <w:br/>
        <w:t xml:space="preserve">        "url": "https://github.com/sindresorhus/got?sponsor=1"</w:t>
        <w:br/>
        <w:t xml:space="preserve">      }</w:t>
        <w:br/>
        <w:t xml:space="preserve">    },</w:t>
        <w:br/>
        <w:t xml:space="preserve">    "node_modules/graceful-fs": {</w:t>
        <w:br/>
        <w:t xml:space="preserve">      "version": "4.2.11",</w:t>
        <w:br/>
        <w:t xml:space="preserve">      "resolved": "https://registry.npmjs.org/graceful-fs/-/graceful-fs-4.2.11.tgz",</w:t>
        <w:br/>
        <w:t xml:space="preserve">      "integrity": "sha512-RbJ5/jmFcNNCcDV5o9eTnBLJ/HszWV0P73bc+Ff4nS/rJj+YaS6IGyiOL0VoBYX+l1Wrl3k63h/KrH+nhJ0XvQ==",</w:t>
        <w:br/>
        <w:t xml:space="preserve">      "dev": true,</w:t>
        <w:br/>
        <w:t xml:space="preserve">      "license": "ISC"</w:t>
        <w:br/>
        <w:t xml:space="preserve">    },</w:t>
        <w:br/>
        <w:t xml:space="preserve">    "node_modules/has-property-descriptors": {</w:t>
        <w:br/>
        <w:t xml:space="preserve">      "version": "1.0.2",</w:t>
        <w:br/>
        <w:t xml:space="preserve">      "resolved": "https://registry.npmjs.org/has-property-descriptors/-/has-property-descriptors-1.0.2.tgz",</w:t>
        <w:br/>
        <w:t xml:space="preserve">      "integrity": "sha512-55JNKuIW+vq4Ke1BjOTjM2YctQIvCT7GFzHwmfZPGo5wnrgkid0YQtnAleFSqumZm4az3n2BS+erby5ipJdgrg==",</w:t>
        <w:br/>
        <w:t xml:space="preserve">      "dev": true,</w:t>
        <w:br/>
        <w:t xml:space="preserve">      "license": "MIT",</w:t>
        <w:br/>
        <w:t xml:space="preserve">      "optional": true,</w:t>
        <w:br/>
        <w:t xml:space="preserve">      "dependencies": {</w:t>
        <w:br/>
        <w:t xml:space="preserve">        "es-define-property": "^1.0.0"</w:t>
        <w:br/>
        <w:t xml:space="preserve">      },</w:t>
        <w:br/>
        <w:t xml:space="preserve">      "funding": {</w:t>
        <w:br/>
        <w:t xml:space="preserve">        "url": "https://github.com/sponsors/ljharb"</w:t>
        <w:br/>
        <w:t xml:space="preserve">      }</w:t>
        <w:br/>
        <w:t xml:space="preserve">    },</w:t>
        <w:br/>
        <w:t xml:space="preserve">    "node_modules/http-cache-semantics": {</w:t>
        <w:br/>
        <w:t xml:space="preserve">      "version": "4.2.0",</w:t>
        <w:br/>
        <w:t xml:space="preserve">      "resolved": "https://registry.npmjs.org/http-cache-semantics/-/http-cache-semantics-4.2.0.tgz",</w:t>
        <w:br/>
        <w:t xml:space="preserve">      "integrity": "sha512-dTxcvPXqPvXBQpq5dUr6mEMJX4oIEFv6bwom3FDwKRDsuIjjJGANqhBuoAn9c1RQJIdAKav33ED65E2ys+87QQ==",</w:t>
        <w:br/>
        <w:t xml:space="preserve">      "dev": true,</w:t>
        <w:br/>
        <w:t xml:space="preserve">      "license": "BSD-2-Clause"</w:t>
        <w:br/>
        <w:t xml:space="preserve">    },</w:t>
        <w:br/>
        <w:t xml:space="preserve">    "node_modules/http2-wrapper": {</w:t>
        <w:br/>
        <w:t xml:space="preserve">      "version": "1.0.3",</w:t>
        <w:br/>
        <w:t xml:space="preserve">      "resolved": "https://registry.npmjs.org/http2-wrapper/-/http2-wrapper-1.0.3.tgz",</w:t>
        <w:br/>
        <w:t xml:space="preserve">      "integrity": "sha512-V+23sDMr12Wnz7iTcDeJr3O6AIxlnvT/bmaAAAP/Xda35C90p9599p0F1eHR/N1KILWSoWVAiOMFjBBXaXSMxg==",</w:t>
        <w:br/>
        <w:t xml:space="preserve">      "dev": true,</w:t>
        <w:br/>
        <w:t xml:space="preserve">      "license": "MIT",</w:t>
        <w:br/>
        <w:t xml:space="preserve">      "dependencies": {</w:t>
        <w:br/>
        <w:t xml:space="preserve">        "quick-lru": "^5.1.1",</w:t>
        <w:br/>
        <w:t xml:space="preserve">        "resolve-alpn": "^1.0.0"</w:t>
        <w:br/>
        <w:t xml:space="preserve">      },</w:t>
        <w:br/>
        <w:t xml:space="preserve">      "engines": {</w:t>
        <w:br/>
        <w:t xml:space="preserve">        "node": "&gt;=10.19.0"</w:t>
        <w:br/>
        <w:t xml:space="preserve">      }</w:t>
        <w:br/>
        <w:t xml:space="preserve">    },</w:t>
        <w:br/>
        <w:t xml:space="preserve">    "node_modules/json-buffer": {</w:t>
        <w:br/>
        <w:t xml:space="preserve">      "version": "3.0.1",</w:t>
        <w:br/>
        <w:t xml:space="preserve">      "resolved": "https://registry.npmjs.org/json-buffer/-/json-buffer-3.0.1.tgz",</w:t>
        <w:br/>
        <w:t xml:space="preserve">      "integrity": "sha512-4bV5BfR2mqfQTJm+V5tPPdf+ZpuhiIvTuAB5g8kcrXOZpTT/QwwVRWBywX1ozr6lEuPdbHxwaJlm9G6mI2sfSQ==",</w:t>
        <w:br/>
        <w:t xml:space="preserve">      "dev": true,</w:t>
        <w:br/>
        <w:t xml:space="preserve">      "license": "MIT"</w:t>
        <w:br/>
        <w:t xml:space="preserve">    },</w:t>
        <w:br/>
        <w:t xml:space="preserve">    "node_modules/json-stringify-safe": {</w:t>
        <w:br/>
        <w:t xml:space="preserve">      "version": "5.0.1",</w:t>
        <w:br/>
        <w:t xml:space="preserve">      "resolved": "https://registry.npmjs.org/json-stringify-safe/-/json-stringify-safe-5.0.1.tgz",</w:t>
        <w:br/>
        <w:t xml:space="preserve">      "integrity": "sha512-ZClg6AaYvamvYEE82d3Iyd3vSSIjQ+odgjaTzRuO3s7toCdFKczob2i0zCh7JE8kWn17yvAWhUVxvqGwUalsRA==",</w:t>
        <w:br/>
        <w:t xml:space="preserve">      "dev": true,</w:t>
        <w:br/>
        <w:t xml:space="preserve">      "license": "ISC",</w:t>
        <w:br/>
        <w:t xml:space="preserve">      "optional": true</w:t>
        <w:br/>
        <w:t xml:space="preserve">    },</w:t>
        <w:br/>
        <w:t xml:space="preserve">    "node_modules/jsonfile": {</w:t>
        <w:br/>
        <w:t xml:space="preserve">      "version": "4.0.0",</w:t>
        <w:br/>
        <w:t xml:space="preserve">      "resolved": "https://registry.npmjs.org/jsonfile/-/jsonfile-4.0.0.tgz",</w:t>
        <w:br/>
        <w:t xml:space="preserve">      "integrity": "sha512-m6F1R3z8jjlf2imQHS2Qez5sjKWQzbuuhuJ/FKYFRZvPE3PuHcSMVZzfsLhGVOkfd20obL5SWEBew5ShlquNxg==",</w:t>
        <w:br/>
        <w:t xml:space="preserve">      "dev": true,</w:t>
        <w:br/>
        <w:t xml:space="preserve">      "license": "MIT",</w:t>
        <w:br/>
        <w:t xml:space="preserve">      "optionalDependencies": {</w:t>
        <w:br/>
        <w:t xml:space="preserve">        "graceful-fs": "^4.1.6"</w:t>
        <w:br/>
        <w:t xml:space="preserve">      }</w:t>
        <w:br/>
        <w:t xml:space="preserve">    },</w:t>
        <w:br/>
        <w:t xml:space="preserve">    "node_modules/keyv": {</w:t>
        <w:br/>
        <w:t xml:space="preserve">      "version": "4.5.4",</w:t>
        <w:br/>
        <w:t xml:space="preserve">      "resolved": "https://registry.npmjs.org/keyv/-/keyv-4.5.4.tgz",</w:t>
        <w:br/>
        <w:t xml:space="preserve">      "integrity": "sha512-oxVHkHR/EJf2CNXnWxRLW6mg7JyCCUcG0DtEGmL2ctUo1PNTin1PUil+r/+4r5MpVgC/fn1kjsx7mjSujKqIpw==",</w:t>
        <w:br/>
        <w:t xml:space="preserve">      "dev": true,</w:t>
        <w:br/>
        <w:t xml:space="preserve">      "license": "MIT",</w:t>
        <w:br/>
        <w:t xml:space="preserve">      "dependencies": {</w:t>
        <w:br/>
        <w:t xml:space="preserve">        "json-buffer": "3.0.1"</w:t>
        <w:br/>
        <w:t xml:space="preserve">      }</w:t>
        <w:br/>
        <w:t xml:space="preserve">    },</w:t>
        <w:br/>
        <w:t xml:space="preserve">    "node_modules/lowercase-keys": {</w:t>
        <w:br/>
        <w:t xml:space="preserve">      "version": "2.0.0",</w:t>
        <w:br/>
        <w:t xml:space="preserve">      "resolved": "https://registry.npmjs.org/lowercase-keys/-/lowercase-keys-2.0.0.tgz",</w:t>
        <w:br/>
        <w:t xml:space="preserve">      "integrity": "sha512-tqNXrS78oMOE73NMxK4EMLQsQowWf8jKooH9g7xPavRT706R6bkQJ6DY2Te7QukaZsulxa30wQ7bk0pm4XiHmA==",</w:t>
        <w:br/>
        <w:t xml:space="preserve">      "dev": true,</w:t>
        <w:br/>
        <w:t xml:space="preserve">      "license": "MIT",</w:t>
        <w:br/>
        <w:t xml:space="preserve">      "engines": {</w:t>
        <w:br/>
        <w:t xml:space="preserve">        "node": "&gt;=8"</w:t>
        <w:br/>
        <w:t xml:space="preserve">      }</w:t>
        <w:br/>
        <w:t xml:space="preserve">    },</w:t>
        <w:br/>
        <w:t xml:space="preserve">    "node_modules/matcher": {</w:t>
        <w:br/>
        <w:t xml:space="preserve">      "version": "3.0.0",</w:t>
        <w:br/>
        <w:t xml:space="preserve">      "resolved": "https://registry.npmjs.org/matcher/-/matcher-3.0.0.tgz",</w:t>
        <w:br/>
        <w:t xml:space="preserve">      "integrity": "sha512-OkeDaAZ/bQCxeFAozM55PKcKU0yJMPGifLwV4Qgjitu+5MoAfSQN4lsLJeXZ1b8w0x+/Emda6MZgXS1jvsapng==",</w:t>
        <w:br/>
        <w:t xml:space="preserve">      "dev": true,</w:t>
        <w:br/>
        <w:t xml:space="preserve">      "license": "MIT",</w:t>
        <w:br/>
        <w:t xml:space="preserve">      "optional": true,</w:t>
        <w:br/>
        <w:t xml:space="preserve">      "dependencies": {</w:t>
        <w:br/>
        <w:t xml:space="preserve">        "escape-string-regexp": "^4.0.0"</w:t>
        <w:br/>
        <w:t xml:space="preserve">      },</w:t>
        <w:br/>
        <w:t xml:space="preserve">      "engines": {</w:t>
        <w:br/>
        <w:t xml:space="preserve">        "node": "&gt;=10"</w:t>
        <w:br/>
        <w:t xml:space="preserve">      }</w:t>
        <w:br/>
        <w:t xml:space="preserve">    },</w:t>
        <w:br/>
        <w:t xml:space="preserve">    "node_modules/mimic-response": {</w:t>
        <w:br/>
        <w:t xml:space="preserve">      "version": "1.0.1",</w:t>
        <w:br/>
        <w:t xml:space="preserve">      "resolved": "https://registry.npmjs.org/mimic-response/-/mimic-response-1.0.1.tgz",</w:t>
        <w:br/>
        <w:t xml:space="preserve">      "integrity": "sha512-j5EctnkH7amfV/q5Hgmoal1g2QHFJRraOtmx0JpIqkxhBhI/lJSl1nMpQ45hVarwNETOoWEimndZ4QK0RHxuxQ==",</w:t>
        <w:br/>
        <w:t xml:space="preserve">      "dev": true,</w:t>
        <w:br/>
        <w:t xml:space="preserve">      "license": "MIT",</w:t>
        <w:br/>
        <w:t xml:space="preserve">      "engines": {</w:t>
        <w:br/>
        <w:t xml:space="preserve">        "node": "&gt;=4"</w:t>
        <w:br/>
        <w:t xml:space="preserve">      }</w:t>
        <w:br/>
        <w:t xml:space="preserve">    },</w:t>
        <w:br/>
        <w:t xml:space="preserve">    "node_modules/ms": {</w:t>
        <w:br/>
        <w:t xml:space="preserve">      "version": "2.1.3",</w:t>
        <w:br/>
        <w:t xml:space="preserve">      "resolved": "https://registry.npmjs.org/ms/-/ms-2.1.3.tgz",</w:t>
        <w:br/>
        <w:t xml:space="preserve">      "integrity": "sha512-6FlzubTLZG3J2a/NVCAleEhjzq5oxgHyaCU9yYXvcLsvoVaHJq/s5xXI6/XXP6tz7R9xAOtHnSO/tXtF3WRTlA==",</w:t>
        <w:br/>
        <w:t xml:space="preserve">      "dev": true,</w:t>
        <w:br/>
        <w:t xml:space="preserve">      "license": "MIT"</w:t>
        <w:br/>
        <w:t xml:space="preserve">    },</w:t>
        <w:br/>
        <w:t xml:space="preserve">    "node_modules/normalize-url": {</w:t>
        <w:br/>
        <w:t xml:space="preserve">      "version": "6.1.0",</w:t>
        <w:br/>
        <w:t xml:space="preserve">      "resolved": "https://registry.npmjs.org/normalize-url/-/normalize-url-6.1.0.tgz",</w:t>
        <w:br/>
        <w:t xml:space="preserve">      "integrity": "sha512-DlL+XwOy3NxAQ8xuC0okPgK46iuVNAK01YN7RueYBqqFeGsBjV9XmCAzAdgt+667bCl5kPh9EqKKDwnaPG1I7A==",</w:t>
        <w:br/>
        <w:t xml:space="preserve">      "dev": true,</w:t>
        <w:br/>
        <w:t xml:space="preserve">      "license": "MIT",</w:t>
        <w:br/>
        <w:t xml:space="preserve">      "engines": {</w:t>
        <w:br/>
        <w:t xml:space="preserve">        "node": "&gt;=10"</w:t>
        <w:br/>
        <w:t xml:space="preserve">      },</w:t>
        <w:br/>
        <w:t xml:space="preserve">      "funding": {</w:t>
        <w:br/>
        <w:t xml:space="preserve">        "url": "https://github.com/sponsors/sindresorhus"</w:t>
        <w:br/>
        <w:t xml:space="preserve">      }</w:t>
        <w:br/>
        <w:t xml:space="preserve">    },</w:t>
        <w:br/>
        <w:t xml:space="preserve">    "node_modules/object-keys": {</w:t>
        <w:br/>
        <w:t xml:space="preserve">      "version": "1.1.1",</w:t>
        <w:br/>
        <w:t xml:space="preserve">      "resolved": "https://registry.npmjs.org/object-keys/-/object-keys-1.1.1.tgz",</w:t>
        <w:br/>
        <w:t xml:space="preserve">      "integrity": "sha512-NuAESUOUMrlIXOfHKzD6bpPu3tYt3xvjNdRIQ+FeT0lNb4K8WR70CaDxhuNguS2XG+GjkyMwOzsN5ZktImfhLA==",</w:t>
        <w:br/>
        <w:t xml:space="preserve">      "dev": true,</w:t>
        <w:br/>
        <w:t xml:space="preserve">      "license": "MIT",</w:t>
        <w:br/>
        <w:t xml:space="preserve">      "optional": true,</w:t>
        <w:br/>
        <w:t xml:space="preserve">      "engines": {</w:t>
        <w:br/>
        <w:t xml:space="preserve">        "node": "&gt;= 0.4"</w:t>
        <w:br/>
        <w:t xml:space="preserve">      }</w:t>
        <w:br/>
        <w:t xml:space="preserve">    },</w:t>
        <w:br/>
        <w:t xml:space="preserve">    "node_modules/once": {</w:t>
        <w:br/>
        <w:t xml:space="preserve">      "version": "1.4.0",</w:t>
        <w:br/>
        <w:t xml:space="preserve">      "resolved": "https://registry.npmjs.org/once/-/once-1.4.0.tgz",</w:t>
        <w:br/>
        <w:t xml:space="preserve">      "integrity": "sha512-lNaJgI+2Q5URQBkccEKHTQOPaXdUxnZZElQTZY0MFUAuaEqe1E+Nyvgdz/aIyNi6Z9MzO5dv1H8n58/GELp3+w==",</w:t>
        <w:br/>
        <w:t xml:space="preserve">      "dev": true,</w:t>
        <w:br/>
        <w:t xml:space="preserve">      "license": "ISC",</w:t>
        <w:br/>
        <w:t xml:space="preserve">      "dependencies": {</w:t>
        <w:br/>
        <w:t xml:space="preserve">        "wrappy": "1"</w:t>
        <w:br/>
        <w:t xml:space="preserve">      }</w:t>
        <w:br/>
        <w:t xml:space="preserve">    },</w:t>
        <w:br/>
        <w:t xml:space="preserve">    "node_modules/p-cancelable": {</w:t>
        <w:br/>
        <w:t xml:space="preserve">      "version": "2.1.1",</w:t>
        <w:br/>
        <w:t xml:space="preserve">      "resolved": "https://registry.npmjs.org/p-cancelable/-/p-cancelable-2.1.1.tgz",</w:t>
        <w:br/>
        <w:t xml:space="preserve">      "integrity": "sha512-BZOr3nRQHOntUjTrH8+Lh54smKHoHyur8We1V8DSMVrl5A2malOOwuJRnKRDjSnkoeBh4at6BwEnb5I7Jl31wg==",</w:t>
        <w:br/>
        <w:t xml:space="preserve">      "dev": true,</w:t>
        <w:br/>
        <w:t xml:space="preserve">      "license": "MIT",</w:t>
        <w:br/>
        <w:t xml:space="preserve">      "engines": {</w:t>
        <w:br/>
        <w:t xml:space="preserve">        "node": "&gt;=8"</w:t>
        <w:br/>
        <w:t xml:space="preserve">      }</w:t>
        <w:br/>
        <w:t xml:space="preserve">    },</w:t>
        <w:br/>
        <w:t xml:space="preserve">    "node_modules/pend": {</w:t>
        <w:br/>
        <w:t xml:space="preserve">      "version": "1.2.0",</w:t>
        <w:br/>
        <w:t xml:space="preserve">      "resolved": "https://registry.npmjs.org/pend/-/pend-1.2.0.tgz",</w:t>
        <w:br/>
        <w:t xml:space="preserve">      "integrity": "sha512-F3asv42UuXchdzt+xXqfW1OGlVBe+mxa2mqI0pg5yAHZPvFmY3Y6drSf/GQ1A86WgWEN9Kzh/WrgKa6iGcHXLg==",</w:t>
        <w:br/>
        <w:t xml:space="preserve">      "dev": true,</w:t>
        <w:br/>
        <w:t xml:space="preserve">      "license": "MIT"</w:t>
        <w:br/>
        <w:t xml:space="preserve">    },</w:t>
        <w:br/>
        <w:t xml:space="preserve">    "node_modules/progress": {</w:t>
        <w:br/>
        <w:t xml:space="preserve">      "version": "2.0.3",</w:t>
        <w:br/>
        <w:t xml:space="preserve">      "resolved": "https://registry.npmjs.org/progress/-/progress-2.0.3.tgz",</w:t>
        <w:br/>
        <w:t xml:space="preserve">      "integrity": "sha512-7PiHtLll5LdnKIMw100I+8xJXR5gW2QwWYkT6iJva0bXitZKa/XMrSbdmg3r2Xnaidz9Qumd0VPaMrZlF9V9sA==",</w:t>
        <w:br/>
        <w:t xml:space="preserve">      "dev": true,</w:t>
        <w:br/>
        <w:t xml:space="preserve">      "license": "MIT",</w:t>
        <w:br/>
        <w:t xml:space="preserve">      "engines": {</w:t>
        <w:br/>
        <w:t xml:space="preserve">        "node": "&gt;=0.4.0"</w:t>
        <w:br/>
        <w:t xml:space="preserve">      }</w:t>
        <w:br/>
        <w:t xml:space="preserve">    },</w:t>
        <w:br/>
        <w:t xml:space="preserve">    "node_modules/pump": {</w:t>
        <w:br/>
        <w:t xml:space="preserve">      "version": "3.0.3",</w:t>
        <w:br/>
        <w:t xml:space="preserve">      "resolved": "https://registry.npmjs.org/pump/-/pump-3.0.3.tgz",</w:t>
        <w:br/>
        <w:t xml:space="preserve">      "integrity": "sha512-todwxLMY7/heScKmntwQG8CXVkWUOdYxIvY2s0VWAAMh/nd8SoYiRaKjlr7+iCs984f2P8zvrfWcDDYVb73NfA==",</w:t>
        <w:br/>
        <w:t xml:space="preserve">      "dev": true,</w:t>
        <w:br/>
        <w:t xml:space="preserve">      "license": "MIT",</w:t>
        <w:br/>
        <w:t xml:space="preserve">      "dependencies": {</w:t>
        <w:br/>
        <w:t xml:space="preserve">        "end-of-stream": "^1.1.0",</w:t>
        <w:br/>
        <w:t xml:space="preserve">        "once": "^1.3.1"</w:t>
        <w:br/>
        <w:t xml:space="preserve">      }</w:t>
        <w:br/>
        <w:t xml:space="preserve">    },</w:t>
        <w:br/>
        <w:t xml:space="preserve">    "node_modules/quick-lru": {</w:t>
        <w:br/>
        <w:t xml:space="preserve">      "version": "5.1.1",</w:t>
        <w:br/>
        <w:t xml:space="preserve">      "resolved": "https://registry.npmjs.org/quick-lru/-/quick-lru-5.1.1.tgz",</w:t>
        <w:br/>
        <w:t xml:space="preserve">      "integrity": "sha512-WuyALRjWPDGtt/wzJiadO5AXY+8hZ80hVpe6MyivgraREW751X3SbhRvG3eLKOYN+8VEvqLcf3wdnt44Z4S4SA==",</w:t>
        <w:br/>
        <w:t xml:space="preserve">      "dev": true,</w:t>
        <w:br/>
        <w:t xml:space="preserve">      "license": "MIT",</w:t>
        <w:br/>
        <w:t xml:space="preserve">      "engines": {</w:t>
        <w:br/>
        <w:t xml:space="preserve">        "node": "&gt;=10"</w:t>
        <w:br/>
        <w:t xml:space="preserve">      },</w:t>
        <w:br/>
        <w:t xml:space="preserve">      "funding": {</w:t>
        <w:br/>
        <w:t xml:space="preserve">        "url": "https://github.com/sponsors/sindresorhus"</w:t>
        <w:br/>
        <w:t xml:space="preserve">      }</w:t>
        <w:br/>
        <w:t xml:space="preserve">    },</w:t>
        <w:br/>
        <w:t xml:space="preserve">    "node_modules/resolve-alpn": {</w:t>
        <w:br/>
        <w:t xml:space="preserve">      "version": "1.2.1",</w:t>
        <w:br/>
        <w:t xml:space="preserve">      "resolved": "https://registry.npmjs.org/resolve-alpn/-/resolve-alpn-1.2.1.tgz",</w:t>
        <w:br/>
        <w:t xml:space="preserve">      "integrity": "sha512-0a1F4l73/ZFZOakJnQ3FvkJ2+gSTQWz/r2KE5OdDY0TxPm5h4GkqkWWfM47T7HsbnOtcJVEF4epCVy6u7Q3K+g==",</w:t>
        <w:br/>
        <w:t xml:space="preserve">      "dev": true,</w:t>
        <w:br/>
        <w:t xml:space="preserve">      "license": "MIT"</w:t>
        <w:br/>
        <w:t xml:space="preserve">    },</w:t>
        <w:br/>
        <w:t xml:space="preserve">    "node_modules/responselike": {</w:t>
        <w:br/>
        <w:t xml:space="preserve">      "version": "2.0.1",</w:t>
        <w:br/>
        <w:t xml:space="preserve">      "resolved": "https://registry.npmjs.org/responselike/-/responselike-2.0.1.tgz",</w:t>
        <w:br/>
        <w:t xml:space="preserve">      "integrity": "sha512-4gl03wn3hj1HP3yzgdI7d3lCkF95F21Pz4BPGvKHinyQzALR5CapwC8yIi0Rh58DEMQ/SguC03wFj2k0M/mHhw==",</w:t>
        <w:br/>
        <w:t xml:space="preserve">      "dev": true,</w:t>
        <w:br/>
        <w:t xml:space="preserve">      "license": "MIT",</w:t>
        <w:br/>
        <w:t xml:space="preserve">      "dependencies": {</w:t>
        <w:br/>
        <w:t xml:space="preserve">        "lowercase-keys": "^2.0.0"</w:t>
        <w:br/>
        <w:t xml:space="preserve">      },</w:t>
        <w:br/>
        <w:t xml:space="preserve">      "funding": {</w:t>
        <w:br/>
        <w:t xml:space="preserve">        "url": "https://github.com/sponsors/sindresorhus"</w:t>
        <w:br/>
        <w:t xml:space="preserve">      }</w:t>
        <w:br/>
        <w:t xml:space="preserve">    },</w:t>
        <w:br/>
        <w:t xml:space="preserve">    "node_modules/roarr": {</w:t>
        <w:br/>
        <w:t xml:space="preserve">      "version": "2.15.4",</w:t>
        <w:br/>
        <w:t xml:space="preserve">      "resolved": "https://registry.npmjs.org/roarr/-/roarr-2.15.4.tgz",</w:t>
        <w:br/>
        <w:t xml:space="preserve">      "integrity": "sha512-CHhPh+UNHD2GTXNYhPWLnU8ONHdI+5DI+4EYIAOaiD63rHeYlZvyh8P+in5999TTSFgUYuKUAjzRI4mdh/p+2A==",</w:t>
        <w:br/>
        <w:t xml:space="preserve">      "dev": true,</w:t>
        <w:br/>
        <w:t xml:space="preserve">      "license": "BSD-3-Clause",</w:t>
        <w:br/>
        <w:t xml:space="preserve">      "optional": true,</w:t>
        <w:br/>
        <w:t xml:space="preserve">      "dependencies": {</w:t>
        <w:br/>
        <w:t xml:space="preserve">        "boolean": "^3.0.1",</w:t>
        <w:br/>
        <w:t xml:space="preserve">        "detect-node": "^2.0.4",</w:t>
        <w:br/>
        <w:t xml:space="preserve">        "globalthis": "^1.0.1",</w:t>
        <w:br/>
        <w:t xml:space="preserve">        "json-stringify-safe": "^5.0.1",</w:t>
        <w:br/>
        <w:t xml:space="preserve">        "semver-compare": "^1.0.0",</w:t>
        <w:br/>
        <w:t xml:space="preserve">        "sprintf-js": "^1.1.2"</w:t>
        <w:br/>
        <w:t xml:space="preserve">      },</w:t>
        <w:br/>
        <w:t xml:space="preserve">      "engines": {</w:t>
        <w:br/>
        <w:t xml:space="preserve">        "node": "&gt;=8.0"</w:t>
        <w:br/>
        <w:t xml:space="preserve">      }</w:t>
        <w:br/>
        <w:t xml:space="preserve">    },</w:t>
        <w:br/>
        <w:t xml:space="preserve">    "node_modules/semver": {</w:t>
        <w:br/>
        <w:t xml:space="preserve">      "version": "6.3.1",</w:t>
        <w:br/>
        <w:t xml:space="preserve">      "resolved": "https://registry.npmjs.org/semver/-/semver-6.3.1.tgz",</w:t>
        <w:br/>
        <w:t xml:space="preserve">      "integrity": "sha512-BR7VvDCVHO+q2xBEWskxS6DJE1qRnb7DxzUrogb71CWoSficBxYsiAGd+Kl0mmq/MprG9yArRkyrQxTO6XjMzA==",</w:t>
        <w:br/>
        <w:t xml:space="preserve">      "dev": true,</w:t>
        <w:br/>
        <w:t xml:space="preserve">      "license": "ISC",</w:t>
        <w:br/>
        <w:t xml:space="preserve">      "bin": {</w:t>
        <w:br/>
        <w:t xml:space="preserve">        "semver": "bin/semver.js"</w:t>
        <w:br/>
        <w:t xml:space="preserve">      }</w:t>
        <w:br/>
        <w:t xml:space="preserve">    },</w:t>
        <w:br/>
        <w:t xml:space="preserve">    "node_modules/semver-compare": {</w:t>
        <w:br/>
        <w:t xml:space="preserve">      "version": "1.0.0",</w:t>
        <w:br/>
        <w:t xml:space="preserve">      "resolved": "https://registry.npmjs.org/semver-compare/-/semver-compare-1.0.0.tgz",</w:t>
        <w:br/>
        <w:t xml:space="preserve">      "integrity": "sha512-YM3/ITh2MJ5MtzaM429anh+x2jiLVjqILF4m4oyQB18W7Ggea7BfqdH/wGMK7dDiMghv/6WG7znWMwUDzJiXow==",</w:t>
        <w:br/>
        <w:t xml:space="preserve">      "dev": true,</w:t>
        <w:br/>
        <w:t xml:space="preserve">      "license": "MIT",</w:t>
        <w:br/>
        <w:t xml:space="preserve">      "optional": true</w:t>
        <w:br/>
        <w:t xml:space="preserve">    },</w:t>
        <w:br/>
        <w:t xml:space="preserve">    "node_modules/serialize-error": {</w:t>
        <w:br/>
        <w:t xml:space="preserve">      "version": "7.0.1",</w:t>
        <w:br/>
        <w:t xml:space="preserve">      "resolved": "https://registry.npmjs.org/serialize-error/-/serialize-error-7.0.1.tgz",</w:t>
        <w:br/>
        <w:t xml:space="preserve">      "integrity": "sha512-8I8TjW5KMOKsZQTvoxjuSIa7foAwPWGOts+6o7sgjz41/qMD9VQHEDxi6PBvK2l0MXUmqZyNpUK+T2tQaaElvw==",</w:t>
        <w:br/>
        <w:t xml:space="preserve">      "dev": true,</w:t>
        <w:br/>
        <w:t xml:space="preserve">      "license": "MIT",</w:t>
        <w:br/>
        <w:t xml:space="preserve">      "optional": true,</w:t>
        <w:br/>
        <w:t xml:space="preserve">      "dependencies": {</w:t>
        <w:br/>
        <w:t xml:space="preserve">        "type-fest": "^0.13.1"</w:t>
        <w:br/>
        <w:t xml:space="preserve">      },</w:t>
        <w:br/>
        <w:t xml:space="preserve">      "engines": {</w:t>
        <w:br/>
        <w:t xml:space="preserve">        "node": "&gt;=10"</w:t>
        <w:br/>
        <w:t xml:space="preserve">      },</w:t>
        <w:br/>
        <w:t xml:space="preserve">      "funding": {</w:t>
        <w:br/>
        <w:t xml:space="preserve">        "url": "https://github.com/sponsors/sindresorhus"</w:t>
        <w:br/>
        <w:t xml:space="preserve">      }</w:t>
        <w:br/>
        <w:t xml:space="preserve">    },</w:t>
        <w:br/>
        <w:t xml:space="preserve">    "node_modules/sprintf-js": {</w:t>
        <w:br/>
        <w:t xml:space="preserve">      "version": "1.1.3",</w:t>
        <w:br/>
        <w:t xml:space="preserve">      "resolved": "https://registry.npmjs.org/sprintf-js/-/sprintf-js-1.1.3.tgz",</w:t>
        <w:br/>
        <w:t xml:space="preserve">      "integrity": "sha512-Oo+0REFV59/rz3gfJNKQiBlwfHaSESl1pcGyABQsnnIfWOFt6JNj5gCog2U6MLZ//IGYD+nA8nI+mTShREReaA==",</w:t>
        <w:br/>
        <w:t xml:space="preserve">      "dev": true,</w:t>
        <w:br/>
        <w:t xml:space="preserve">      "license": "BSD-3-Clause",</w:t>
        <w:br/>
        <w:t xml:space="preserve">      "optional": true</w:t>
        <w:br/>
        <w:t xml:space="preserve">    },</w:t>
        <w:br/>
        <w:t xml:space="preserve">    "node_modules/sumchecker": {</w:t>
        <w:br/>
        <w:t xml:space="preserve">      "version": "3.0.1",</w:t>
        <w:br/>
        <w:t xml:space="preserve">      "resolved": "https://registry.npmjs.org/sumchecker/-/sumchecker-3.0.1.tgz",</w:t>
        <w:br/>
        <w:t xml:space="preserve">      "integrity": "sha512-MvjXzkz/BOfyVDkG0oFOtBxHX2u3gKbMHIF/dXblZsgD3BWOFLmHovIpZY7BykJdAjcqRCBi1WYBNdEC9yI7vg==",</w:t>
        <w:br/>
        <w:t xml:space="preserve">      "dev": true,</w:t>
        <w:br/>
        <w:t xml:space="preserve">      "license": "Apache-2.0",</w:t>
        <w:br/>
        <w:t xml:space="preserve">      "dependencies": {</w:t>
        <w:br/>
        <w:t xml:space="preserve">        "debug": "^4.1.0"</w:t>
        <w:br/>
        <w:t xml:space="preserve">      },</w:t>
        <w:br/>
        <w:t xml:space="preserve">      "engines": {</w:t>
        <w:br/>
        <w:t xml:space="preserve">        "node": "&gt;= 8.0"</w:t>
        <w:br/>
        <w:t xml:space="preserve">      }</w:t>
        <w:br/>
        <w:t xml:space="preserve">    },</w:t>
        <w:br/>
        <w:t xml:space="preserve">    "node_modules/type-fest": {</w:t>
        <w:br/>
        <w:t xml:space="preserve">      "version": "0.13.1",</w:t>
        <w:br/>
        <w:t xml:space="preserve">      "resolved": "https://registry.npmjs.org/type-fest/-/type-fest-0.13.1.tgz",</w:t>
        <w:br/>
        <w:t xml:space="preserve">      "integrity": "sha512-34R7HTnG0XIJcBSn5XhDd7nNFPRcXYRZrBB2O2jdKqYODldSzBAqzsWoZYYvduky73toYS/ESqxPvkDf/F0XMg==",</w:t>
        <w:br/>
        <w:t xml:space="preserve">      "dev": true,</w:t>
        <w:br/>
        <w:t xml:space="preserve">      "license": "(MIT OR CC0-1.0)",</w:t>
        <w:br/>
        <w:t xml:space="preserve">      "optional": true,</w:t>
        <w:br/>
        <w:t xml:space="preserve">      "engines": {</w:t>
        <w:br/>
        <w:t xml:space="preserve">        "node": "&gt;=10"</w:t>
        <w:br/>
        <w:t xml:space="preserve">      },</w:t>
        <w:br/>
        <w:t xml:space="preserve">      "funding": {</w:t>
        <w:br/>
        <w:t xml:space="preserve">        "url": "https://github.com/sponsors/sindresorhus"</w:t>
        <w:br/>
        <w:t xml:space="preserve">      }</w:t>
        <w:br/>
        <w:t xml:space="preserve">    },</w:t>
        <w:br/>
        <w:t xml:space="preserve">    "node_modules/undici-types": {</w:t>
        <w:br/>
        <w:t xml:space="preserve">      "version": "6.21.0",</w:t>
        <w:br/>
        <w:t xml:space="preserve">      "resolved": "https://registry.npmjs.org/undici-types/-/undici-types-6.21.0.tgz",</w:t>
        <w:br/>
        <w:t xml:space="preserve">      "integrity": "sha512-iwDZqg0QAGrg9Rav5H4n0M64c3mkR59cJ6wQp+7C4nI0gsmExaedaYLNO44eT4AtBBwjbTiGPMlt2Md0T9H9JQ==",</w:t>
        <w:br/>
        <w:t xml:space="preserve">      "dev": true,</w:t>
        <w:br/>
        <w:t xml:space="preserve">      "license": "MIT"</w:t>
        <w:br/>
        <w:t xml:space="preserve">    },</w:t>
        <w:br/>
        <w:t xml:space="preserve">    "node_modules/universalify": {</w:t>
        <w:br/>
        <w:t xml:space="preserve">      "version": "0.1.2",</w:t>
        <w:br/>
        <w:t xml:space="preserve">      "resolved": "https://registry.npmjs.org/universalify/-/universalify-0.1.2.tgz",</w:t>
        <w:br/>
        <w:t xml:space="preserve">      "integrity": "sha512-rBJeI5CXAlmy1pV+617WB9J63U6XcazHHF2f2dbJix4XzpUF0RS3Zbj0FGIOCAva5P/d/GBOYaACQ1w+0azUkg==",</w:t>
        <w:br/>
        <w:t xml:space="preserve">      "dev": true,</w:t>
        <w:br/>
        <w:t xml:space="preserve">      "license": "MIT",</w:t>
        <w:br/>
        <w:t xml:space="preserve">      "engines": {</w:t>
        <w:br/>
        <w:t xml:space="preserve">        "node": "&gt;= 4.0.0"</w:t>
        <w:br/>
        <w:t xml:space="preserve">      }</w:t>
        <w:br/>
        <w:t xml:space="preserve">    },</w:t>
        <w:br/>
        <w:t xml:space="preserve">    "node_modules/wrappy": {</w:t>
        <w:br/>
        <w:t xml:space="preserve">      "version": "1.0.2",</w:t>
        <w:br/>
        <w:t xml:space="preserve">      "resolved": "https://registry.npmjs.org/wrappy/-/wrappy-1.0.2.tgz",</w:t>
        <w:br/>
        <w:t xml:space="preserve">      "integrity": "sha512-l4Sp/DRseor9wL6EvV2+TuQn63dMkPjZ/sp9XkghTEbV9KlPS1xUsZ3u7/IQO4wxtcFB4bgpQPRcR3QCvezPcQ==",</w:t>
        <w:br/>
        <w:t xml:space="preserve">      "dev": true,</w:t>
        <w:br/>
        <w:t xml:space="preserve">      "license": "ISC"</w:t>
        <w:br/>
        <w:t xml:space="preserve">    },</w:t>
        <w:br/>
        <w:t xml:space="preserve">    "node_modules/yauzl": {</w:t>
        <w:br/>
        <w:t xml:space="preserve">      "version": "2.10.0",</w:t>
        <w:br/>
        <w:t xml:space="preserve">      "resolved": "https://registry.npmjs.org/yauzl/-/yauzl-2.10.0.tgz",</w:t>
        <w:br/>
        <w:t xml:space="preserve">      "integrity": "sha512-p4a9I6X6nu6IhoGmBqAcbJy1mlC4j27vEPZX9F4L4/vZT3Lyq1VkFHw/V/PUcB9Buo+DG3iHkT0x3Qya58zc3g==",</w:t>
        <w:br/>
        <w:t xml:space="preserve">      "dev": true,</w:t>
        <w:br/>
        <w:t xml:space="preserve">      "license": "MIT",</w:t>
        <w:br/>
        <w:t xml:space="preserve">      "dependencies": {</w:t>
        <w:br/>
        <w:t xml:space="preserve">        "buffer-crc32": "~0.2.3",</w:t>
        <w:br/>
        <w:t xml:space="preserve">        "fd-slicer": "~1.1.0"</w:t>
        <w:br/>
        <w:t xml:space="preserve">      }</w:t>
        <w:br/>
        <w:t xml:space="preserve">    }</w:t>
        <w:br/>
        <w:t xml:space="preserve">  }</w:t>
        <w:br/>
        <w:t>}</w:t>
        <w:br/>
      </w:r>
    </w:p>
    <w:p/>
    <w:p>
      <w:pPr>
        <w:pStyle w:val="Heading1"/>
      </w:pPr>
      <w:r>
        <w:t>package.json</w:t>
      </w:r>
    </w:p>
    <w:p>
      <w:pPr/>
      <w:r>
        <w:t>{</w:t>
        <w:br/>
        <w:t xml:space="preserve">  "name": "neurotrain-desktop",</w:t>
        <w:br/>
        <w:t xml:space="preserve">  "version": "1.0.0",</w:t>
        <w:br/>
        <w:t xml:space="preserve">  "main": "electron/main.js",</w:t>
        <w:br/>
        <w:t xml:space="preserve">  "scripts": {</w:t>
        <w:br/>
        <w:t xml:space="preserve">      "dev": "concurrently \"npm run dev --prefix frontend\" \"electron .\"",</w:t>
        <w:br/>
        <w:t xml:space="preserve">    "build": "npm run build --prefix frontend",</w:t>
        <w:br/>
        <w:t xml:space="preserve">    "start": "electron electron/main.js"</w:t>
        <w:br/>
        <w:t xml:space="preserve">  },</w:t>
        <w:br/>
        <w:t xml:space="preserve">  "keywords": [],</w:t>
        <w:br/>
        <w:t xml:space="preserve">  "author": "",</w:t>
        <w:br/>
        <w:t xml:space="preserve">  "license": "ISC",</w:t>
        <w:br/>
        <w:t xml:space="preserve">  "description": "NeuroTrain Desktop Application",</w:t>
        <w:br/>
        <w:t xml:space="preserve">  "devDependencies": {</w:t>
        <w:br/>
        <w:t xml:space="preserve">    "electron": "^37.2.5"</w:t>
        <w:br/>
        <w:t xml:space="preserve">  }</w:t>
        <w:br/>
        <w:t>}</w:t>
        <w:br/>
      </w:r>
    </w:p>
    <w:p/>
    <w:p>
      <w:pPr>
        <w:pStyle w:val="Heading1"/>
      </w:pPr>
      <w:r>
        <w:t>README.md</w:t>
      </w:r>
    </w:p>
    <w:p>
      <w:r>
        <w:t>(Binary file - content not displayed)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